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6B428" w14:textId="56443D6E" w:rsidR="002C3582" w:rsidRPr="002C3582" w:rsidRDefault="002C3582" w:rsidP="002C3582">
      <w:pPr>
        <w:pStyle w:val="Title"/>
        <w:rPr>
          <w:b/>
          <w:bCs/>
          <w:sz w:val="72"/>
          <w:szCs w:val="72"/>
        </w:rPr>
      </w:pPr>
      <w:r w:rsidRPr="002C3582">
        <w:rPr>
          <w:b/>
          <w:bCs/>
          <w:sz w:val="72"/>
          <w:szCs w:val="72"/>
        </w:rPr>
        <w:t xml:space="preserve">  </w:t>
      </w:r>
      <w:r>
        <w:rPr>
          <w:b/>
          <w:bCs/>
          <w:sz w:val="72"/>
          <w:szCs w:val="72"/>
        </w:rPr>
        <w:t xml:space="preserve">     </w:t>
      </w:r>
      <w:r w:rsidRPr="002C3582">
        <w:rPr>
          <w:b/>
          <w:bCs/>
          <w:sz w:val="72"/>
          <w:szCs w:val="72"/>
        </w:rPr>
        <w:t xml:space="preserve">  </w:t>
      </w:r>
      <w:r w:rsidR="00301FB1">
        <w:rPr>
          <w:b/>
          <w:bCs/>
          <w:sz w:val="72"/>
          <w:szCs w:val="72"/>
        </w:rPr>
        <w:t>RHYTHMIC TUNES</w:t>
      </w:r>
    </w:p>
    <w:p w14:paraId="0FCBCB9E" w14:textId="7A8AE3FA" w:rsidR="0083524D" w:rsidRPr="0083524D" w:rsidRDefault="002C3582" w:rsidP="0083524D">
      <w:pPr>
        <w:pStyle w:val="Heading2"/>
        <w:rPr>
          <w:b w:val="0"/>
          <w:bCs w:val="0"/>
          <w:sz w:val="40"/>
          <w:szCs w:val="40"/>
        </w:rPr>
      </w:pPr>
      <w:r w:rsidRPr="002C3582">
        <w:rPr>
          <w:b w:val="0"/>
          <w:bCs w:val="0"/>
          <w:sz w:val="40"/>
          <w:szCs w:val="40"/>
        </w:rPr>
        <w:t>1. Introductio</w:t>
      </w:r>
      <w:r w:rsidR="0083524D">
        <w:rPr>
          <w:b w:val="0"/>
          <w:bCs w:val="0"/>
          <w:sz w:val="40"/>
          <w:szCs w:val="40"/>
        </w:rPr>
        <w:t>n</w:t>
      </w:r>
    </w:p>
    <w:p w14:paraId="184F1A1C" w14:textId="77777777" w:rsidR="0083524D" w:rsidRDefault="0083524D" w:rsidP="0083524D"/>
    <w:p w14:paraId="2DA95002" w14:textId="77777777" w:rsidR="0083524D" w:rsidRDefault="0083524D" w:rsidP="0083524D">
      <w:r>
        <w:rPr>
          <w:rFonts w:ascii="Segoe UI Emoji" w:hAnsi="Segoe UI Emoji" w:cs="Segoe UI Emoji"/>
        </w:rPr>
        <w:t>📖</w:t>
      </w:r>
      <w:r>
        <w:t xml:space="preserve"> Introduction – Rhythmic Tunes</w:t>
      </w:r>
    </w:p>
    <w:p w14:paraId="536F1A2B" w14:textId="77777777" w:rsidR="0083524D" w:rsidRDefault="0083524D" w:rsidP="0083524D"/>
    <w:p w14:paraId="684BBB5C" w14:textId="77777777" w:rsidR="0083524D" w:rsidRDefault="0083524D" w:rsidP="0083524D">
      <w:r>
        <w:t>Music has always been an integral part of human life, serving as a medium of expression, relaxation, and cultural identity.</w:t>
      </w:r>
    </w:p>
    <w:p w14:paraId="3C5FAD29" w14:textId="77777777" w:rsidR="0083524D" w:rsidRDefault="0083524D" w:rsidP="0083524D">
      <w:r>
        <w:t>With the advancement of technology, the way people consume music has evolved drastically.</w:t>
      </w:r>
    </w:p>
    <w:p w14:paraId="3D82D796" w14:textId="77777777" w:rsidR="0083524D" w:rsidRDefault="0083524D" w:rsidP="0083524D">
      <w:r>
        <w:t>In the past, listeners relied on physical formats such as cassettes, CDs, and radio broadcasts.</w:t>
      </w:r>
    </w:p>
    <w:p w14:paraId="5F95593A" w14:textId="77777777" w:rsidR="0083524D" w:rsidRDefault="0083524D" w:rsidP="0083524D">
      <w:r>
        <w:t xml:space="preserve">However, with the rise of digital technology, music streaming platforms have revolutionized the way </w:t>
      </w:r>
      <w:proofErr w:type="gramStart"/>
      <w:r>
        <w:t>individuals</w:t>
      </w:r>
      <w:proofErr w:type="gramEnd"/>
      <w:r>
        <w:t xml:space="preserve"> access and enjoy their favorite tracks.</w:t>
      </w:r>
    </w:p>
    <w:p w14:paraId="7F8CE7B3" w14:textId="77777777" w:rsidR="0083524D" w:rsidRDefault="0083524D" w:rsidP="0083524D"/>
    <w:p w14:paraId="5BA1B1DD" w14:textId="77777777" w:rsidR="0083524D" w:rsidRDefault="0083524D" w:rsidP="0083524D">
      <w:r>
        <w:t>Rhythmic Tunes is one such innovative digital music platform, designed to deliver seamless access to a wide collection of songs, albums, and playlists.</w:t>
      </w:r>
    </w:p>
    <w:p w14:paraId="65316498" w14:textId="77777777" w:rsidR="0083524D" w:rsidRDefault="0083524D" w:rsidP="0083524D">
      <w:r>
        <w:t>It provides a user-friendly interface that caters to both casual listeners and passionate music lovers.</w:t>
      </w:r>
    </w:p>
    <w:p w14:paraId="32ECF7FB" w14:textId="77777777" w:rsidR="0083524D" w:rsidRDefault="0083524D" w:rsidP="0083524D">
      <w:r>
        <w:t>The platform is structured to offer high-quality audio, smart recommendations, and personalized playlists, ensuring a unique and enjoyable music experience for each user.</w:t>
      </w:r>
    </w:p>
    <w:p w14:paraId="47F22D14" w14:textId="77777777" w:rsidR="0083524D" w:rsidRDefault="0083524D" w:rsidP="0083524D"/>
    <w:p w14:paraId="30B82A63" w14:textId="77777777" w:rsidR="0083524D" w:rsidRDefault="0083524D" w:rsidP="0083524D">
      <w:r>
        <w:t>The core idea behind Rhythmic Tunes is to create an environment where music is not only easily accessible but also highly engaging.</w:t>
      </w:r>
    </w:p>
    <w:p w14:paraId="243EF4CE" w14:textId="77777777" w:rsidR="0083524D" w:rsidRDefault="0083524D" w:rsidP="0083524D">
      <w:r>
        <w:t>It integrates modern web technologies with intelligent algorithms that analyze user preferences and generate customized suggestions.</w:t>
      </w:r>
    </w:p>
    <w:p w14:paraId="1E423856" w14:textId="77777777" w:rsidR="0083524D" w:rsidRDefault="0083524D" w:rsidP="0083524D">
      <w:r>
        <w:t>This personalization ensures that users are constantly discovering new music that aligns with their tastes.</w:t>
      </w:r>
    </w:p>
    <w:p w14:paraId="6D78093D" w14:textId="77777777" w:rsidR="0083524D" w:rsidRDefault="0083524D" w:rsidP="0083524D"/>
    <w:p w14:paraId="31076CBC" w14:textId="77777777" w:rsidR="0083524D" w:rsidRDefault="0083524D" w:rsidP="0083524D">
      <w:r>
        <w:lastRenderedPageBreak/>
        <w:t>Another defining feature of Rhythmic Tunes is its support for playlist creation and management.</w:t>
      </w:r>
    </w:p>
    <w:p w14:paraId="04E340A4" w14:textId="77777777" w:rsidR="0083524D" w:rsidRDefault="0083524D" w:rsidP="0083524D">
      <w:r>
        <w:t>Users can design their own playlists, add favorite tracks, reorder them, and share them with friends.</w:t>
      </w:r>
    </w:p>
    <w:p w14:paraId="1D338CFA" w14:textId="77777777" w:rsidR="0083524D" w:rsidRDefault="0083524D" w:rsidP="0083524D">
      <w:r>
        <w:t>This social aspect makes the platform more interactive, encouraging music sharing and collaborative discovery.</w:t>
      </w:r>
    </w:p>
    <w:p w14:paraId="5DB40B8A" w14:textId="77777777" w:rsidR="0083524D" w:rsidRDefault="0083524D" w:rsidP="0083524D"/>
    <w:p w14:paraId="5F2B9A3A" w14:textId="77777777" w:rsidR="0083524D" w:rsidRDefault="0083524D" w:rsidP="0083524D">
      <w:r>
        <w:t>The platform also emphasizes scalability and performance.</w:t>
      </w:r>
    </w:p>
    <w:p w14:paraId="26C88EE5" w14:textId="77777777" w:rsidR="0083524D" w:rsidRDefault="0083524D" w:rsidP="0083524D">
      <w:r>
        <w:t>It is built using a layered architecture that separates the client interface, backend services, and database management.</w:t>
      </w:r>
    </w:p>
    <w:p w14:paraId="771EA946" w14:textId="77777777" w:rsidR="0083524D" w:rsidRDefault="0083524D" w:rsidP="0083524D">
      <w:r>
        <w:t>This separation allows for efficient handling of multiple requests, ensuring that the system can accommodate a growing user base without compromising performance.</w:t>
      </w:r>
    </w:p>
    <w:p w14:paraId="6E50EA92" w14:textId="77777777" w:rsidR="0083524D" w:rsidRDefault="0083524D" w:rsidP="0083524D"/>
    <w:p w14:paraId="3143E4E4" w14:textId="77777777" w:rsidR="0083524D" w:rsidRDefault="0083524D" w:rsidP="0083524D">
      <w:r>
        <w:t>Security is another key aspect of Rhythmic Tunes.</w:t>
      </w:r>
    </w:p>
    <w:p w14:paraId="14B0D06E" w14:textId="77777777" w:rsidR="0083524D" w:rsidRDefault="0083524D" w:rsidP="0083524D">
      <w:r>
        <w:t>The platform incorporates secure login mechanisms, encrypted data storage, and safe streaming methods.</w:t>
      </w:r>
    </w:p>
    <w:p w14:paraId="5E38B804" w14:textId="77777777" w:rsidR="0083524D" w:rsidRDefault="0083524D" w:rsidP="0083524D">
      <w:r>
        <w:t>This protects user information and ensures that their listening experience remains private and trustworthy.</w:t>
      </w:r>
    </w:p>
    <w:p w14:paraId="40F86A2A" w14:textId="77777777" w:rsidR="0083524D" w:rsidRDefault="0083524D" w:rsidP="0083524D"/>
    <w:p w14:paraId="150D98A3" w14:textId="77777777" w:rsidR="0083524D" w:rsidRDefault="0083524D" w:rsidP="0083524D">
      <w:r>
        <w:t>In addition to individual use, Rhythmic Tunes also provides value for artists and music creators.</w:t>
      </w:r>
    </w:p>
    <w:p w14:paraId="45A574B7" w14:textId="77777777" w:rsidR="0083524D" w:rsidRDefault="0083524D" w:rsidP="0083524D">
      <w:r>
        <w:t>It acts as a distribution channel where artists can publish their work and reach global audiences.</w:t>
      </w:r>
    </w:p>
    <w:p w14:paraId="777B5F9A" w14:textId="77777777" w:rsidR="0083524D" w:rsidRDefault="0083524D" w:rsidP="0083524D">
      <w:r>
        <w:t>This feature not only benefits listeners but also promotes creativity in the music industry.</w:t>
      </w:r>
    </w:p>
    <w:p w14:paraId="530F8FF4" w14:textId="77777777" w:rsidR="0083524D" w:rsidRDefault="0083524D" w:rsidP="0083524D"/>
    <w:p w14:paraId="17126AF8" w14:textId="77777777" w:rsidR="0083524D" w:rsidRDefault="0083524D" w:rsidP="0083524D">
      <w:r>
        <w:t>From a technical perspective, Rhythmic Tunes is built with React for the frontend, Node.js for the backend, and MongoDB/MySQL for the database.</w:t>
      </w:r>
    </w:p>
    <w:p w14:paraId="389E7214" w14:textId="77777777" w:rsidR="0083524D" w:rsidRDefault="0083524D" w:rsidP="0083524D">
      <w:r>
        <w:t>It integrates cloud-based storage for efficient music streaming and uses recommendation engines powered by AI and machine learning.</w:t>
      </w:r>
    </w:p>
    <w:p w14:paraId="318B35C5" w14:textId="77777777" w:rsidR="0083524D" w:rsidRDefault="0083524D" w:rsidP="0083524D">
      <w:r>
        <w:t>This makes the system intelligent, adaptive, and future-ready.</w:t>
      </w:r>
    </w:p>
    <w:p w14:paraId="449A8B80" w14:textId="77777777" w:rsidR="0083524D" w:rsidRDefault="0083524D" w:rsidP="0083524D"/>
    <w:p w14:paraId="77E68B88" w14:textId="77777777" w:rsidR="0083524D" w:rsidRDefault="0083524D" w:rsidP="0083524D">
      <w:r>
        <w:lastRenderedPageBreak/>
        <w:t>The platform also supports both free and premium versions.</w:t>
      </w:r>
    </w:p>
    <w:p w14:paraId="6283DF09" w14:textId="77777777" w:rsidR="0083524D" w:rsidRDefault="0083524D" w:rsidP="0083524D">
      <w:r>
        <w:t>Free users have access to standard features like music playback and playlist creation, while premium users enjoy benefits like offline downloads, ad-free experience, and higher audio quality.</w:t>
      </w:r>
    </w:p>
    <w:p w14:paraId="78103535" w14:textId="77777777" w:rsidR="0083524D" w:rsidRDefault="0083524D" w:rsidP="0083524D">
      <w:r>
        <w:t>This subscription model ensures that the platform remains sustainable and continues to improve over time.</w:t>
      </w:r>
    </w:p>
    <w:p w14:paraId="20D62366" w14:textId="77777777" w:rsidR="0083524D" w:rsidRDefault="0083524D" w:rsidP="0083524D"/>
    <w:p w14:paraId="5218BE52" w14:textId="77777777" w:rsidR="0083524D" w:rsidRDefault="0083524D" w:rsidP="0083524D">
      <w:r>
        <w:t>The importance of Rhythmic Tunes lies not just in entertainment, but also in the role music plays in enhancing mood, productivity, and emotional well-being.</w:t>
      </w:r>
    </w:p>
    <w:p w14:paraId="1A4A2775" w14:textId="77777777" w:rsidR="0083524D" w:rsidRDefault="0083524D" w:rsidP="0083524D">
      <w:r>
        <w:t>By offering a personalized and smooth listening experience, it helps users relax, focus, and connect with music on a deeper level.</w:t>
      </w:r>
    </w:p>
    <w:p w14:paraId="29D87AEA" w14:textId="77777777" w:rsidR="0083524D" w:rsidRDefault="0083524D" w:rsidP="0083524D"/>
    <w:p w14:paraId="70F01A74" w14:textId="77777777" w:rsidR="0083524D" w:rsidRDefault="0083524D" w:rsidP="0083524D">
      <w:r>
        <w:t>Furthermore, the platform plans to expand with features such as voice search, live streaming, smart recommendations, and cross-device synchronization.</w:t>
      </w:r>
    </w:p>
    <w:p w14:paraId="4633BDDD" w14:textId="77777777" w:rsidR="0083524D" w:rsidRDefault="0083524D" w:rsidP="0083524D">
      <w:r>
        <w:t>These future enhancements will ensure that Rhythmic Tunes remains competitive and continuously meets the evolving needs of music lovers worldwide.</w:t>
      </w:r>
    </w:p>
    <w:p w14:paraId="4A07AC83" w14:textId="77777777" w:rsidR="0083524D" w:rsidRDefault="0083524D" w:rsidP="0083524D"/>
    <w:p w14:paraId="237206A4" w14:textId="77777777" w:rsidR="0083524D" w:rsidRDefault="0083524D" w:rsidP="0083524D">
      <w:r>
        <w:t>In conclusion, Rhythmic Tunes is more than just a music streaming platform—it is a comprehensive ecosystem for listening, discovering, and sharing music.</w:t>
      </w:r>
    </w:p>
    <w:p w14:paraId="68758E61" w14:textId="77777777" w:rsidR="0083524D" w:rsidRDefault="0083524D" w:rsidP="0083524D">
      <w:r>
        <w:t>It combines technology, creativity, and user-centric design to deliver an unparalleled music experience.</w:t>
      </w:r>
    </w:p>
    <w:p w14:paraId="5E817125" w14:textId="4FBCEF6F" w:rsidR="00920E03" w:rsidRPr="0083524D" w:rsidRDefault="0083524D" w:rsidP="00B9677C">
      <w:r>
        <w:t>With its strong architecture, engaging features, and scalability, it has the potential to become a leading name in the digital music streaming industry.</w:t>
      </w:r>
    </w:p>
    <w:p w14:paraId="0E5E8A84" w14:textId="77777777" w:rsidR="00BC54C8" w:rsidRDefault="00BC54C8" w:rsidP="00BC54C8">
      <w:pPr>
        <w:pStyle w:val="Heading1"/>
        <w:rPr>
          <w:lang w:val="en-IN"/>
        </w:rPr>
      </w:pPr>
      <w:r>
        <w:rPr>
          <w:lang w:val="en-IN"/>
        </w:rPr>
        <w:t>2.</w:t>
      </w:r>
      <w:r w:rsidRPr="00B9677C">
        <w:rPr>
          <w:lang w:val="en-IN"/>
        </w:rPr>
        <w:t>T</w:t>
      </w:r>
      <w:r>
        <w:rPr>
          <w:lang w:val="en-IN"/>
        </w:rPr>
        <w:t xml:space="preserve">EAM </w:t>
      </w:r>
      <w:proofErr w:type="gramStart"/>
      <w:r>
        <w:rPr>
          <w:lang w:val="en-IN"/>
        </w:rPr>
        <w:t>ID</w:t>
      </w:r>
      <w:r w:rsidRPr="00B9677C">
        <w:rPr>
          <w:lang w:val="en-IN"/>
        </w:rPr>
        <w:t xml:space="preserve"> </w:t>
      </w:r>
      <w:r>
        <w:rPr>
          <w:lang w:val="en-IN"/>
        </w:rPr>
        <w:t>:</w:t>
      </w:r>
      <w:proofErr w:type="gramEnd"/>
    </w:p>
    <w:p w14:paraId="5BF4A4EC" w14:textId="77777777" w:rsidR="00BC54C8" w:rsidRDefault="00BC54C8" w:rsidP="00BC54C8">
      <w:pPr>
        <w:rPr>
          <w:lang w:val="en-IN"/>
        </w:rPr>
      </w:pPr>
      <w:r>
        <w:rPr>
          <w:lang w:val="en-IN"/>
        </w:rPr>
        <w:t xml:space="preserve"> </w:t>
      </w:r>
    </w:p>
    <w:p w14:paraId="4FB1BB4F" w14:textId="50AE6680" w:rsidR="00BC54C8" w:rsidRDefault="00BC54C8" w:rsidP="00BC54C8">
      <w:pPr>
        <w:rPr>
          <w:lang w:val="en-IN"/>
        </w:rPr>
      </w:pPr>
      <w:r>
        <w:rPr>
          <w:lang w:val="en-IN"/>
        </w:rPr>
        <w:t xml:space="preserve"> • </w:t>
      </w:r>
      <w:r w:rsidRPr="00B9677C">
        <w:rPr>
          <w:lang w:val="en-IN"/>
        </w:rPr>
        <w:t>NM</w:t>
      </w:r>
      <w:r w:rsidR="00CF1C77">
        <w:rPr>
          <w:lang w:val="en-IN"/>
        </w:rPr>
        <w:t>2025TMID37596</w:t>
      </w:r>
    </w:p>
    <w:p w14:paraId="706B9306" w14:textId="77777777" w:rsidR="00BC54C8" w:rsidRDefault="00BC54C8" w:rsidP="00BC54C8">
      <w:pPr>
        <w:pStyle w:val="Heading1"/>
        <w:rPr>
          <w:lang w:val="en-IN"/>
        </w:rPr>
      </w:pPr>
      <w:r>
        <w:rPr>
          <w:lang w:val="en-IN"/>
        </w:rPr>
        <w:t>3.TEAM LEADER:</w:t>
      </w:r>
    </w:p>
    <w:p w14:paraId="76FBFFA1" w14:textId="77777777" w:rsidR="00BC54C8" w:rsidRDefault="00BC54C8" w:rsidP="00BC54C8">
      <w:pPr>
        <w:rPr>
          <w:lang w:val="en-IN"/>
        </w:rPr>
      </w:pPr>
    </w:p>
    <w:p w14:paraId="59249E8F" w14:textId="60B232BC" w:rsidR="00BC54C8" w:rsidRPr="00920E03" w:rsidRDefault="00B76348" w:rsidP="00BC54C8">
      <w:pPr>
        <w:rPr>
          <w:sz w:val="28"/>
          <w:szCs w:val="28"/>
          <w:lang w:val="en-IN"/>
        </w:rPr>
      </w:pPr>
      <w:proofErr w:type="spellStart"/>
      <w:r>
        <w:rPr>
          <w:sz w:val="28"/>
          <w:szCs w:val="28"/>
          <w:lang w:val="en-IN"/>
        </w:rPr>
        <w:t>Ya</w:t>
      </w:r>
      <w:r w:rsidR="0031445F">
        <w:rPr>
          <w:sz w:val="28"/>
          <w:szCs w:val="28"/>
          <w:lang w:val="en-IN"/>
        </w:rPr>
        <w:t>ghavi</w:t>
      </w:r>
      <w:proofErr w:type="spellEnd"/>
      <w:r w:rsidR="0031445F">
        <w:rPr>
          <w:sz w:val="28"/>
          <w:szCs w:val="28"/>
          <w:lang w:val="en-IN"/>
        </w:rPr>
        <w:t>(</w:t>
      </w:r>
      <w:r w:rsidR="00077BEE">
        <w:rPr>
          <w:sz w:val="28"/>
          <w:szCs w:val="28"/>
          <w:lang w:val="en-IN"/>
        </w:rPr>
        <w:t>yaghavikumaresan06@gmail.com)</w:t>
      </w:r>
    </w:p>
    <w:p w14:paraId="5A88E0E2" w14:textId="77777777" w:rsidR="00BC54C8" w:rsidRDefault="00BC54C8" w:rsidP="00383FCF">
      <w:pPr>
        <w:pStyle w:val="Heading1"/>
      </w:pPr>
    </w:p>
    <w:p w14:paraId="4D26FCEA" w14:textId="097DB7C5" w:rsidR="00383FCF" w:rsidRDefault="00920E03" w:rsidP="00383FCF">
      <w:pPr>
        <w:pStyle w:val="Heading1"/>
      </w:pPr>
      <w:r>
        <w:t>4.</w:t>
      </w:r>
      <w:r w:rsidR="00383FCF">
        <w:t>TEAM MEMBERS:</w:t>
      </w:r>
    </w:p>
    <w:p w14:paraId="2E4D9265" w14:textId="58C20E09" w:rsidR="00383FCF" w:rsidRDefault="00383FCF" w:rsidP="00383FCF"/>
    <w:p w14:paraId="3A67BE7C" w14:textId="70405FB2" w:rsidR="00383FCF" w:rsidRDefault="00920E03" w:rsidP="00383FCF">
      <w:r>
        <w:t>1</w:t>
      </w:r>
      <w:r w:rsidR="00383FCF">
        <w:t>.So</w:t>
      </w:r>
      <w:r w:rsidR="0031445F">
        <w:t>wmiya G (</w:t>
      </w:r>
      <w:r w:rsidR="00D16A7E">
        <w:t>gracyangel984@gmail.com)</w:t>
      </w:r>
    </w:p>
    <w:p w14:paraId="0F5F2BA2" w14:textId="2CCD6A94" w:rsidR="00920E03" w:rsidRDefault="00920E03" w:rsidP="00383FCF">
      <w:r>
        <w:t>2</w:t>
      </w:r>
      <w:r w:rsidR="00383FCF">
        <w:t>.</w:t>
      </w:r>
      <w:r w:rsidR="00D16A7E">
        <w:t>Yuvadharshini D(</w:t>
      </w:r>
      <w:r w:rsidR="00563866">
        <w:t>yuvadharshini2129@gmail.com)</w:t>
      </w:r>
    </w:p>
    <w:p w14:paraId="12B40952" w14:textId="6D7BA2E3" w:rsidR="00383FCF" w:rsidRDefault="00920E03" w:rsidP="00383FCF">
      <w:r>
        <w:t>3</w:t>
      </w:r>
      <w:r w:rsidR="00383FCF">
        <w:t>.</w:t>
      </w:r>
      <w:r w:rsidR="00563866">
        <w:t>Sneha S(</w:t>
      </w:r>
      <w:r w:rsidR="00077BEE">
        <w:t>sneha20060909@gmail.com)</w:t>
      </w:r>
    </w:p>
    <w:p w14:paraId="2A903406" w14:textId="77777777" w:rsidR="00383FCF" w:rsidRDefault="00383FCF">
      <w:r>
        <w:br w:type="page"/>
      </w:r>
    </w:p>
    <w:p w14:paraId="1BE7A504" w14:textId="77777777" w:rsidR="006F3A1A" w:rsidRDefault="00383FCF" w:rsidP="00383FCF">
      <w:pPr>
        <w:pStyle w:val="Heading1"/>
        <w:rPr>
          <w:sz w:val="40"/>
          <w:szCs w:val="40"/>
        </w:rPr>
      </w:pPr>
      <w:r w:rsidRPr="00383FCF">
        <w:rPr>
          <w:sz w:val="40"/>
          <w:szCs w:val="40"/>
        </w:rPr>
        <w:lastRenderedPageBreak/>
        <w:t xml:space="preserve">2.Project Overview </w:t>
      </w:r>
    </w:p>
    <w:p w14:paraId="1B1CCDA0" w14:textId="77777777" w:rsidR="006F3A1A" w:rsidRDefault="006F3A1A" w:rsidP="006F3A1A"/>
    <w:p w14:paraId="26316CD2" w14:textId="50215919" w:rsidR="00D87233" w:rsidRPr="00D87233" w:rsidRDefault="00D87233" w:rsidP="00D87233">
      <w:pPr>
        <w:pStyle w:val="Heading2"/>
        <w:rPr>
          <w:sz w:val="32"/>
          <w:szCs w:val="32"/>
        </w:rPr>
      </w:pPr>
      <w:r w:rsidRPr="00D87233">
        <w:rPr>
          <w:sz w:val="32"/>
          <w:szCs w:val="32"/>
        </w:rPr>
        <w:t>• PURPOSE:</w:t>
      </w:r>
    </w:p>
    <w:p w14:paraId="42FF1DA7" w14:textId="77777777" w:rsidR="00D87233" w:rsidRPr="00D87233" w:rsidRDefault="00D87233" w:rsidP="00D87233"/>
    <w:p w14:paraId="4421FFB1" w14:textId="77777777" w:rsidR="007D7F4C" w:rsidRDefault="007D7F4C" w:rsidP="007D7F4C">
      <w:r>
        <w:rPr>
          <w:rFonts w:ascii="Segoe UI Emoji" w:hAnsi="Segoe UI Emoji" w:cs="Segoe UI Emoji"/>
        </w:rPr>
        <w:t>🎵</w:t>
      </w:r>
      <w:r>
        <w:t xml:space="preserve"> Seamless Music Access – To provide an easy and efficient way for users to listen to songs, albums, and playlists anytime, anywhere.</w:t>
      </w:r>
    </w:p>
    <w:p w14:paraId="675B01CA" w14:textId="77777777" w:rsidR="007D7F4C" w:rsidRDefault="007D7F4C" w:rsidP="007D7F4C"/>
    <w:p w14:paraId="29609014" w14:textId="77777777" w:rsidR="007D7F4C" w:rsidRDefault="007D7F4C" w:rsidP="007D7F4C">
      <w:r>
        <w:rPr>
          <w:rFonts w:ascii="Segoe UI Emoji" w:hAnsi="Segoe UI Emoji" w:cs="Segoe UI Emoji"/>
        </w:rPr>
        <w:t>👩</w:t>
      </w:r>
      <w:r>
        <w:t>‍</w:t>
      </w:r>
      <w:r>
        <w:rPr>
          <w:rFonts w:ascii="Segoe UI Emoji" w:hAnsi="Segoe UI Emoji" w:cs="Segoe UI Emoji"/>
        </w:rPr>
        <w:t>💻</w:t>
      </w:r>
      <w:r>
        <w:t xml:space="preserve"> User-Friendly Experience – To create a smooth and interactive interface that makes navigation and music discovery simple.</w:t>
      </w:r>
    </w:p>
    <w:p w14:paraId="7884261B" w14:textId="77777777" w:rsidR="007D7F4C" w:rsidRDefault="007D7F4C" w:rsidP="007D7F4C"/>
    <w:p w14:paraId="00B6C7A8" w14:textId="77777777" w:rsidR="007D7F4C" w:rsidRDefault="007D7F4C" w:rsidP="007D7F4C">
      <w:r>
        <w:rPr>
          <w:rFonts w:ascii="Segoe UI Emoji" w:hAnsi="Segoe UI Emoji" w:cs="Segoe UI Emoji"/>
        </w:rPr>
        <w:t>🤖</w:t>
      </w:r>
      <w:r>
        <w:t xml:space="preserve"> Personalized Recommendations – To use AI-driven algorithms that suggest songs based on user preferences and listening habits.</w:t>
      </w:r>
    </w:p>
    <w:p w14:paraId="7F163698" w14:textId="77777777" w:rsidR="007D7F4C" w:rsidRDefault="007D7F4C" w:rsidP="007D7F4C"/>
    <w:p w14:paraId="123958C3" w14:textId="77777777" w:rsidR="007D7F4C" w:rsidRDefault="007D7F4C" w:rsidP="007D7F4C">
      <w:r>
        <w:rPr>
          <w:rFonts w:ascii="Segoe UI Emoji" w:hAnsi="Segoe UI Emoji" w:cs="Segoe UI Emoji"/>
        </w:rPr>
        <w:t>📂</w:t>
      </w:r>
      <w:r>
        <w:t xml:space="preserve"> Playlist Management – To enable users to create, edit, and share playlists that match their moods and occasions.</w:t>
      </w:r>
    </w:p>
    <w:p w14:paraId="3D0EF34D" w14:textId="77777777" w:rsidR="007D7F4C" w:rsidRDefault="007D7F4C" w:rsidP="007D7F4C"/>
    <w:p w14:paraId="0198AF3D" w14:textId="77777777" w:rsidR="007D7F4C" w:rsidRDefault="007D7F4C" w:rsidP="007D7F4C">
      <w:r>
        <w:rPr>
          <w:rFonts w:ascii="Segoe UI Emoji" w:hAnsi="Segoe UI Emoji" w:cs="Segoe UI Emoji"/>
        </w:rPr>
        <w:t>🔒</w:t>
      </w:r>
      <w:r>
        <w:t xml:space="preserve"> Secure Usage – To ensure safe login, data privacy, and secure streaming for all users.</w:t>
      </w:r>
    </w:p>
    <w:p w14:paraId="5987579A" w14:textId="77777777" w:rsidR="007D7F4C" w:rsidRDefault="007D7F4C" w:rsidP="007D7F4C"/>
    <w:p w14:paraId="3838A1BD" w14:textId="77777777" w:rsidR="007D7F4C" w:rsidRDefault="007D7F4C" w:rsidP="007D7F4C">
      <w:r>
        <w:rPr>
          <w:rFonts w:ascii="Segoe UI Emoji" w:hAnsi="Segoe UI Emoji" w:cs="Segoe UI Emoji"/>
        </w:rPr>
        <w:t>🌍</w:t>
      </w:r>
      <w:r>
        <w:t xml:space="preserve"> Artist Promotion – To provide a platform where musicians can showcase their work and reach a global audience.</w:t>
      </w:r>
    </w:p>
    <w:p w14:paraId="6FA19916" w14:textId="77777777" w:rsidR="007D7F4C" w:rsidRDefault="007D7F4C" w:rsidP="007D7F4C"/>
    <w:p w14:paraId="257AE17F" w14:textId="77777777" w:rsidR="007D7F4C" w:rsidRDefault="007D7F4C" w:rsidP="007D7F4C">
      <w:r>
        <w:rPr>
          <w:rFonts w:ascii="Segoe UI Emoji" w:hAnsi="Segoe UI Emoji" w:cs="Segoe UI Emoji"/>
        </w:rPr>
        <w:t>📶</w:t>
      </w:r>
      <w:r>
        <w:t xml:space="preserve"> Scalable Streaming – To deliver high-quality audio with minimal buffering, adaptable to varying internet speeds.</w:t>
      </w:r>
    </w:p>
    <w:p w14:paraId="76298C64" w14:textId="77777777" w:rsidR="007D7F4C" w:rsidRDefault="007D7F4C" w:rsidP="007D7F4C"/>
    <w:p w14:paraId="32FBCE91" w14:textId="77777777" w:rsidR="007D7F4C" w:rsidRDefault="007D7F4C" w:rsidP="007D7F4C">
      <w:r>
        <w:rPr>
          <w:rFonts w:ascii="Segoe UI Emoji" w:hAnsi="Segoe UI Emoji" w:cs="Segoe UI Emoji"/>
        </w:rPr>
        <w:t>💡</w:t>
      </w:r>
      <w:r>
        <w:t xml:space="preserve"> Innovation &amp; Growth – To continuously evolve with new features like mood-based playlists, voice search, and live concerts.</w:t>
      </w:r>
    </w:p>
    <w:p w14:paraId="01305C6F" w14:textId="77777777" w:rsidR="007D7F4C" w:rsidRDefault="007D7F4C" w:rsidP="007D7F4C"/>
    <w:p w14:paraId="3756B3F0" w14:textId="77777777" w:rsidR="007D7F4C" w:rsidRDefault="007D7F4C" w:rsidP="007D7F4C">
      <w:r>
        <w:rPr>
          <w:rFonts w:ascii="Segoe UI Emoji" w:hAnsi="Segoe UI Emoji" w:cs="Segoe UI Emoji"/>
        </w:rPr>
        <w:t>📱</w:t>
      </w:r>
      <w:r>
        <w:t xml:space="preserve"> Cross-Platform Access – To support multiple devices including web, mobile, and smart devices for greater accessibility.</w:t>
      </w:r>
    </w:p>
    <w:p w14:paraId="1441DF13" w14:textId="77777777" w:rsidR="007D7F4C" w:rsidRDefault="007D7F4C" w:rsidP="007D7F4C"/>
    <w:p w14:paraId="444E9514" w14:textId="77777777" w:rsidR="009B0322" w:rsidRDefault="007D7F4C" w:rsidP="007D7F4C">
      <w:r>
        <w:rPr>
          <w:rFonts w:ascii="Segoe UI Emoji" w:hAnsi="Segoe UI Emoji" w:cs="Segoe UI Emoji"/>
        </w:rPr>
        <w:t>💎</w:t>
      </w:r>
      <w:r>
        <w:t xml:space="preserve"> Premium Benefits – To offer exclusive features like offline downloads, ad-free listening, and enhanced audio quality for subscriber</w:t>
      </w:r>
    </w:p>
    <w:p w14:paraId="4AF60BE5" w14:textId="77777777" w:rsidR="00F8178E" w:rsidRPr="00F8178E" w:rsidRDefault="00D87233" w:rsidP="00F8178E">
      <w:pPr>
        <w:rPr>
          <w:sz w:val="32"/>
          <w:szCs w:val="32"/>
        </w:rPr>
      </w:pPr>
      <w:r w:rsidRPr="00D87233">
        <w:rPr>
          <w:sz w:val="32"/>
          <w:szCs w:val="32"/>
        </w:rPr>
        <w:t>• Features:</w:t>
      </w:r>
    </w:p>
    <w:p w14:paraId="255946CF" w14:textId="77777777" w:rsidR="009470D3" w:rsidRPr="00AE4DB7" w:rsidRDefault="009470D3" w:rsidP="009470D3">
      <w:pPr>
        <w:rPr>
          <w:sz w:val="24"/>
          <w:szCs w:val="24"/>
        </w:rPr>
      </w:pPr>
      <w:r w:rsidRPr="00AE4DB7">
        <w:rPr>
          <w:rFonts w:ascii="Segoe UI Emoji" w:hAnsi="Segoe UI Emoji" w:cs="Segoe UI Emoji"/>
          <w:sz w:val="24"/>
          <w:szCs w:val="24"/>
        </w:rPr>
        <w:t>🔑</w:t>
      </w:r>
      <w:r w:rsidRPr="00AE4DB7">
        <w:rPr>
          <w:sz w:val="24"/>
          <w:szCs w:val="24"/>
        </w:rPr>
        <w:t xml:space="preserve"> Secure Login &amp; Signup – Register using email, phone, or social accounts.</w:t>
      </w:r>
    </w:p>
    <w:p w14:paraId="530881D5" w14:textId="77777777" w:rsidR="00B04695" w:rsidRDefault="00B04695" w:rsidP="009470D3">
      <w:pPr>
        <w:rPr>
          <w:sz w:val="24"/>
          <w:szCs w:val="24"/>
        </w:rPr>
      </w:pPr>
    </w:p>
    <w:p w14:paraId="725FCFFE" w14:textId="172DCC6F" w:rsidR="009470D3" w:rsidRPr="00AE4DB7" w:rsidRDefault="009470D3" w:rsidP="009470D3">
      <w:pPr>
        <w:rPr>
          <w:sz w:val="24"/>
          <w:szCs w:val="24"/>
        </w:rPr>
      </w:pPr>
      <w:r w:rsidRPr="00AE4DB7">
        <w:rPr>
          <w:rFonts w:ascii="Segoe UI Emoji" w:hAnsi="Segoe UI Emoji" w:cs="Segoe UI Emoji"/>
          <w:sz w:val="24"/>
          <w:szCs w:val="24"/>
        </w:rPr>
        <w:t>🎧</w:t>
      </w:r>
      <w:r w:rsidRPr="00AE4DB7">
        <w:rPr>
          <w:sz w:val="24"/>
          <w:szCs w:val="24"/>
        </w:rPr>
        <w:t xml:space="preserve"> Music Playback – High-quality streaming with play, pause, skip, and repeat options.</w:t>
      </w:r>
    </w:p>
    <w:p w14:paraId="60BB38AF" w14:textId="77777777" w:rsidR="009470D3" w:rsidRPr="00AE4DB7" w:rsidRDefault="009470D3" w:rsidP="009470D3">
      <w:pPr>
        <w:rPr>
          <w:sz w:val="24"/>
          <w:szCs w:val="24"/>
        </w:rPr>
      </w:pPr>
    </w:p>
    <w:p w14:paraId="097A83B2" w14:textId="77777777" w:rsidR="009470D3" w:rsidRPr="00AE4DB7" w:rsidRDefault="009470D3" w:rsidP="009470D3">
      <w:pPr>
        <w:rPr>
          <w:sz w:val="24"/>
          <w:szCs w:val="24"/>
        </w:rPr>
      </w:pPr>
      <w:r w:rsidRPr="00AE4DB7">
        <w:rPr>
          <w:rFonts w:ascii="Segoe UI Emoji" w:hAnsi="Segoe UI Emoji" w:cs="Segoe UI Emoji"/>
          <w:sz w:val="24"/>
          <w:szCs w:val="24"/>
        </w:rPr>
        <w:t>📂</w:t>
      </w:r>
      <w:r w:rsidRPr="00AE4DB7">
        <w:rPr>
          <w:sz w:val="24"/>
          <w:szCs w:val="24"/>
        </w:rPr>
        <w:t xml:space="preserve"> Playlist Creation – Create, edit, reorder, and delete playlists.</w:t>
      </w:r>
    </w:p>
    <w:p w14:paraId="3C1AE947" w14:textId="77777777" w:rsidR="009470D3" w:rsidRPr="00AE4DB7" w:rsidRDefault="009470D3" w:rsidP="009470D3">
      <w:pPr>
        <w:rPr>
          <w:sz w:val="24"/>
          <w:szCs w:val="24"/>
        </w:rPr>
      </w:pPr>
    </w:p>
    <w:p w14:paraId="6F7429AC" w14:textId="77777777" w:rsidR="009470D3" w:rsidRPr="00AE4DB7" w:rsidRDefault="009470D3" w:rsidP="009470D3">
      <w:pPr>
        <w:rPr>
          <w:sz w:val="24"/>
          <w:szCs w:val="24"/>
        </w:rPr>
      </w:pPr>
      <w:r w:rsidRPr="00AE4DB7">
        <w:rPr>
          <w:rFonts w:ascii="Segoe UI Symbol" w:hAnsi="Segoe UI Symbol" w:cs="Segoe UI Symbol"/>
          <w:sz w:val="24"/>
          <w:szCs w:val="24"/>
        </w:rPr>
        <w:t>❤</w:t>
      </w:r>
      <w:r w:rsidRPr="00AE4DB7">
        <w:rPr>
          <w:sz w:val="24"/>
          <w:szCs w:val="24"/>
        </w:rPr>
        <w:t xml:space="preserve"> Favorites – Save songs, albums, or artists for quick access.</w:t>
      </w:r>
    </w:p>
    <w:p w14:paraId="566FA65E" w14:textId="77777777" w:rsidR="009470D3" w:rsidRPr="00AE4DB7" w:rsidRDefault="009470D3" w:rsidP="009470D3">
      <w:pPr>
        <w:rPr>
          <w:sz w:val="24"/>
          <w:szCs w:val="24"/>
        </w:rPr>
      </w:pPr>
    </w:p>
    <w:p w14:paraId="144E39CB" w14:textId="77777777" w:rsidR="009470D3" w:rsidRPr="00AE4DB7" w:rsidRDefault="009470D3" w:rsidP="009470D3">
      <w:pPr>
        <w:rPr>
          <w:sz w:val="24"/>
          <w:szCs w:val="24"/>
        </w:rPr>
      </w:pPr>
      <w:r w:rsidRPr="00AE4DB7">
        <w:rPr>
          <w:rFonts w:ascii="Segoe UI Emoji" w:hAnsi="Segoe UI Emoji" w:cs="Segoe UI Emoji"/>
          <w:sz w:val="24"/>
          <w:szCs w:val="24"/>
        </w:rPr>
        <w:t>🔍</w:t>
      </w:r>
      <w:r w:rsidRPr="00AE4DB7">
        <w:rPr>
          <w:sz w:val="24"/>
          <w:szCs w:val="24"/>
        </w:rPr>
        <w:t xml:space="preserve"> Smart Search – Search by song, artist, album, genre, or mood.</w:t>
      </w:r>
    </w:p>
    <w:p w14:paraId="180BEBD4" w14:textId="77777777" w:rsidR="009470D3" w:rsidRPr="00AE4DB7" w:rsidRDefault="009470D3" w:rsidP="009470D3">
      <w:pPr>
        <w:rPr>
          <w:sz w:val="24"/>
          <w:szCs w:val="24"/>
        </w:rPr>
      </w:pPr>
    </w:p>
    <w:p w14:paraId="1C62D7A5" w14:textId="77777777" w:rsidR="009470D3" w:rsidRPr="00AE4DB7" w:rsidRDefault="009470D3" w:rsidP="009470D3">
      <w:pPr>
        <w:rPr>
          <w:sz w:val="24"/>
          <w:szCs w:val="24"/>
        </w:rPr>
      </w:pPr>
      <w:r w:rsidRPr="00AE4DB7">
        <w:rPr>
          <w:rFonts w:ascii="Segoe UI Emoji" w:hAnsi="Segoe UI Emoji" w:cs="Segoe UI Emoji"/>
          <w:sz w:val="24"/>
          <w:szCs w:val="24"/>
        </w:rPr>
        <w:t>🤖</w:t>
      </w:r>
      <w:r w:rsidRPr="00AE4DB7">
        <w:rPr>
          <w:sz w:val="24"/>
          <w:szCs w:val="24"/>
        </w:rPr>
        <w:t xml:space="preserve"> Personalized Recommendations – AI suggests music based on listening history.</w:t>
      </w:r>
    </w:p>
    <w:p w14:paraId="16F78E31" w14:textId="77777777" w:rsidR="009470D3" w:rsidRPr="00AE4DB7" w:rsidRDefault="009470D3" w:rsidP="009470D3">
      <w:pPr>
        <w:rPr>
          <w:sz w:val="24"/>
          <w:szCs w:val="24"/>
        </w:rPr>
      </w:pPr>
    </w:p>
    <w:p w14:paraId="32169896" w14:textId="77777777" w:rsidR="009470D3" w:rsidRPr="00AE4DB7" w:rsidRDefault="009470D3" w:rsidP="009470D3">
      <w:pPr>
        <w:rPr>
          <w:sz w:val="24"/>
          <w:szCs w:val="24"/>
        </w:rPr>
      </w:pPr>
      <w:r w:rsidRPr="00AE4DB7">
        <w:rPr>
          <w:rFonts w:ascii="Segoe UI Emoji" w:hAnsi="Segoe UI Emoji" w:cs="Segoe UI Emoji"/>
          <w:sz w:val="24"/>
          <w:szCs w:val="24"/>
        </w:rPr>
        <w:t>📥</w:t>
      </w:r>
      <w:r w:rsidRPr="00AE4DB7">
        <w:rPr>
          <w:sz w:val="24"/>
          <w:szCs w:val="24"/>
        </w:rPr>
        <w:t xml:space="preserve"> Offline Mode – Download songs for offline playback (premium users).</w:t>
      </w:r>
    </w:p>
    <w:p w14:paraId="27E88178" w14:textId="77777777" w:rsidR="009470D3" w:rsidRPr="00AE4DB7" w:rsidRDefault="009470D3" w:rsidP="009470D3">
      <w:pPr>
        <w:rPr>
          <w:sz w:val="24"/>
          <w:szCs w:val="24"/>
        </w:rPr>
      </w:pPr>
    </w:p>
    <w:p w14:paraId="1DBB9D4E" w14:textId="77777777" w:rsidR="009470D3" w:rsidRPr="00AE4DB7" w:rsidRDefault="009470D3" w:rsidP="009470D3">
      <w:pPr>
        <w:rPr>
          <w:sz w:val="24"/>
          <w:szCs w:val="24"/>
        </w:rPr>
      </w:pPr>
      <w:r w:rsidRPr="00AE4DB7">
        <w:rPr>
          <w:rFonts w:ascii="Segoe UI Emoji" w:hAnsi="Segoe UI Emoji" w:cs="Segoe UI Emoji"/>
          <w:sz w:val="24"/>
          <w:szCs w:val="24"/>
        </w:rPr>
        <w:t>📶</w:t>
      </w:r>
      <w:r w:rsidRPr="00AE4DB7">
        <w:rPr>
          <w:sz w:val="24"/>
          <w:szCs w:val="24"/>
        </w:rPr>
        <w:t xml:space="preserve"> Streaming Quality Control – Adjust audio quality depending on internet speed.</w:t>
      </w:r>
    </w:p>
    <w:p w14:paraId="418E8277" w14:textId="77777777" w:rsidR="009470D3" w:rsidRPr="00AE4DB7" w:rsidRDefault="009470D3" w:rsidP="009470D3">
      <w:pPr>
        <w:rPr>
          <w:sz w:val="24"/>
          <w:szCs w:val="24"/>
        </w:rPr>
      </w:pPr>
    </w:p>
    <w:p w14:paraId="132FF3DD" w14:textId="77777777" w:rsidR="009470D3" w:rsidRPr="00AE4DB7" w:rsidRDefault="009470D3" w:rsidP="009470D3">
      <w:pPr>
        <w:rPr>
          <w:sz w:val="24"/>
          <w:szCs w:val="24"/>
        </w:rPr>
      </w:pPr>
      <w:r w:rsidRPr="00AE4DB7">
        <w:rPr>
          <w:rFonts w:ascii="Segoe UI Emoji" w:hAnsi="Segoe UI Emoji" w:cs="Segoe UI Emoji"/>
          <w:sz w:val="24"/>
          <w:szCs w:val="24"/>
        </w:rPr>
        <w:t>📢</w:t>
      </w:r>
      <w:r w:rsidRPr="00AE4DB7">
        <w:rPr>
          <w:sz w:val="24"/>
          <w:szCs w:val="24"/>
        </w:rPr>
        <w:t xml:space="preserve"> Social Sharing – Share songs and playlists with friends.</w:t>
      </w:r>
    </w:p>
    <w:p w14:paraId="31AB1697" w14:textId="77777777" w:rsidR="009470D3" w:rsidRPr="00AE4DB7" w:rsidRDefault="009470D3" w:rsidP="009470D3">
      <w:pPr>
        <w:rPr>
          <w:sz w:val="24"/>
          <w:szCs w:val="24"/>
        </w:rPr>
      </w:pPr>
    </w:p>
    <w:p w14:paraId="0B8E6644" w14:textId="77777777" w:rsidR="009470D3" w:rsidRPr="00AE4DB7" w:rsidRDefault="009470D3" w:rsidP="009470D3">
      <w:pPr>
        <w:rPr>
          <w:sz w:val="24"/>
          <w:szCs w:val="24"/>
        </w:rPr>
      </w:pPr>
      <w:r w:rsidRPr="00AE4DB7">
        <w:rPr>
          <w:rFonts w:ascii="Segoe UI Emoji" w:hAnsi="Segoe UI Emoji" w:cs="Segoe UI Emoji"/>
          <w:sz w:val="24"/>
          <w:szCs w:val="24"/>
        </w:rPr>
        <w:t>🕒</w:t>
      </w:r>
      <w:r w:rsidRPr="00AE4DB7">
        <w:rPr>
          <w:sz w:val="24"/>
          <w:szCs w:val="24"/>
        </w:rPr>
        <w:t xml:space="preserve"> Listening History – Track recently played songs and favorite lists.</w:t>
      </w:r>
    </w:p>
    <w:p w14:paraId="7F56303D" w14:textId="77777777" w:rsidR="00252EC2" w:rsidRPr="00AE4DB7" w:rsidRDefault="00252EC2" w:rsidP="00252EC2">
      <w:pPr>
        <w:rPr>
          <w:sz w:val="24"/>
          <w:szCs w:val="24"/>
        </w:rPr>
      </w:pPr>
      <w:r w:rsidRPr="00AE4DB7">
        <w:rPr>
          <w:rFonts w:ascii="Segoe UI Emoji" w:hAnsi="Segoe UI Emoji" w:cs="Segoe UI Emoji"/>
          <w:sz w:val="24"/>
          <w:szCs w:val="24"/>
        </w:rPr>
        <w:lastRenderedPageBreak/>
        <w:t>🎵</w:t>
      </w:r>
      <w:r w:rsidRPr="00AE4DB7">
        <w:rPr>
          <w:sz w:val="24"/>
          <w:szCs w:val="24"/>
        </w:rPr>
        <w:t xml:space="preserve"> Music Library Features</w:t>
      </w:r>
    </w:p>
    <w:p w14:paraId="28858D52" w14:textId="77777777" w:rsidR="00252EC2" w:rsidRPr="00AE4DB7" w:rsidRDefault="00252EC2" w:rsidP="00252EC2">
      <w:pPr>
        <w:rPr>
          <w:sz w:val="24"/>
          <w:szCs w:val="24"/>
        </w:rPr>
      </w:pPr>
    </w:p>
    <w:p w14:paraId="268B51B1" w14:textId="77777777" w:rsidR="00252EC2" w:rsidRPr="00AE4DB7" w:rsidRDefault="00252EC2" w:rsidP="00252EC2">
      <w:pPr>
        <w:rPr>
          <w:sz w:val="24"/>
          <w:szCs w:val="24"/>
        </w:rPr>
      </w:pPr>
      <w:r w:rsidRPr="00AE4DB7">
        <w:rPr>
          <w:rFonts w:ascii="Segoe UI Emoji" w:hAnsi="Segoe UI Emoji" w:cs="Segoe UI Emoji"/>
          <w:sz w:val="24"/>
          <w:szCs w:val="24"/>
        </w:rPr>
        <w:t>🎼</w:t>
      </w:r>
      <w:r w:rsidRPr="00AE4DB7">
        <w:rPr>
          <w:sz w:val="24"/>
          <w:szCs w:val="24"/>
        </w:rPr>
        <w:t xml:space="preserve"> Vast Song Collection – Access tracks across multiple genres and languages.</w:t>
      </w:r>
    </w:p>
    <w:p w14:paraId="49C9B10B" w14:textId="77777777" w:rsidR="00252EC2" w:rsidRPr="00AE4DB7" w:rsidRDefault="00252EC2" w:rsidP="00252EC2">
      <w:pPr>
        <w:rPr>
          <w:sz w:val="24"/>
          <w:szCs w:val="24"/>
        </w:rPr>
      </w:pPr>
    </w:p>
    <w:p w14:paraId="5999C03F" w14:textId="77777777" w:rsidR="00252EC2" w:rsidRPr="00AE4DB7" w:rsidRDefault="00252EC2" w:rsidP="00252EC2">
      <w:pPr>
        <w:rPr>
          <w:sz w:val="24"/>
          <w:szCs w:val="24"/>
        </w:rPr>
      </w:pPr>
      <w:r w:rsidRPr="00AE4DB7">
        <w:rPr>
          <w:rFonts w:ascii="Segoe UI Symbol" w:hAnsi="Segoe UI Symbol" w:cs="Segoe UI Symbol"/>
          <w:sz w:val="24"/>
          <w:szCs w:val="24"/>
        </w:rPr>
        <w:t>🏷</w:t>
      </w:r>
      <w:r w:rsidRPr="00AE4DB7">
        <w:rPr>
          <w:sz w:val="24"/>
          <w:szCs w:val="24"/>
        </w:rPr>
        <w:t xml:space="preserve"> Categorization – Songs grouped by mood, artist, album, and popularity.</w:t>
      </w:r>
    </w:p>
    <w:p w14:paraId="7A711523" w14:textId="77777777" w:rsidR="00252EC2" w:rsidRPr="00AE4DB7" w:rsidRDefault="00252EC2" w:rsidP="00252EC2">
      <w:pPr>
        <w:rPr>
          <w:sz w:val="24"/>
          <w:szCs w:val="24"/>
        </w:rPr>
      </w:pPr>
    </w:p>
    <w:p w14:paraId="5F44E144" w14:textId="77777777" w:rsidR="00252EC2" w:rsidRPr="00AE4DB7" w:rsidRDefault="00252EC2" w:rsidP="00252EC2">
      <w:pPr>
        <w:rPr>
          <w:sz w:val="24"/>
          <w:szCs w:val="24"/>
        </w:rPr>
      </w:pPr>
      <w:r w:rsidRPr="00AE4DB7">
        <w:rPr>
          <w:rFonts w:ascii="Segoe UI Emoji" w:hAnsi="Segoe UI Emoji" w:cs="Segoe UI Emoji"/>
          <w:sz w:val="24"/>
          <w:szCs w:val="24"/>
        </w:rPr>
        <w:t>🔄</w:t>
      </w:r>
      <w:r w:rsidRPr="00AE4DB7">
        <w:rPr>
          <w:sz w:val="24"/>
          <w:szCs w:val="24"/>
        </w:rPr>
        <w:t xml:space="preserve"> Trending &amp; Latest – Get updates on the newest and trending releases.</w:t>
      </w:r>
    </w:p>
    <w:p w14:paraId="7082C9CA" w14:textId="77777777" w:rsidR="00252EC2" w:rsidRPr="00AE4DB7" w:rsidRDefault="00252EC2" w:rsidP="00252EC2">
      <w:pPr>
        <w:rPr>
          <w:sz w:val="24"/>
          <w:szCs w:val="24"/>
        </w:rPr>
      </w:pPr>
    </w:p>
    <w:p w14:paraId="64842D49" w14:textId="77777777" w:rsidR="00252EC2" w:rsidRPr="00AE4DB7" w:rsidRDefault="00252EC2" w:rsidP="00252EC2">
      <w:pPr>
        <w:rPr>
          <w:sz w:val="24"/>
          <w:szCs w:val="24"/>
        </w:rPr>
      </w:pPr>
      <w:r w:rsidRPr="00AE4DB7">
        <w:rPr>
          <w:rFonts w:ascii="Segoe UI Emoji" w:hAnsi="Segoe UI Emoji" w:cs="Segoe UI Emoji"/>
          <w:sz w:val="24"/>
          <w:szCs w:val="24"/>
        </w:rPr>
        <w:t>📊</w:t>
      </w:r>
      <w:r w:rsidRPr="00AE4DB7">
        <w:rPr>
          <w:sz w:val="24"/>
          <w:szCs w:val="24"/>
        </w:rPr>
        <w:t xml:space="preserve"> Top Charts – Explore global and regional hit lists.</w:t>
      </w:r>
    </w:p>
    <w:p w14:paraId="3DCA40BB" w14:textId="77777777" w:rsidR="00252EC2" w:rsidRPr="00AE4DB7" w:rsidRDefault="00252EC2" w:rsidP="00252EC2">
      <w:pPr>
        <w:rPr>
          <w:sz w:val="24"/>
          <w:szCs w:val="24"/>
        </w:rPr>
      </w:pPr>
    </w:p>
    <w:p w14:paraId="13221F67" w14:textId="77777777" w:rsidR="00252EC2" w:rsidRPr="00AE4DB7" w:rsidRDefault="00252EC2" w:rsidP="00252EC2">
      <w:pPr>
        <w:rPr>
          <w:sz w:val="24"/>
          <w:szCs w:val="24"/>
        </w:rPr>
      </w:pPr>
      <w:r w:rsidRPr="00AE4DB7">
        <w:rPr>
          <w:rFonts w:ascii="Segoe UI Symbol" w:hAnsi="Segoe UI Symbol" w:cs="Segoe UI Symbol"/>
          <w:sz w:val="24"/>
          <w:szCs w:val="24"/>
        </w:rPr>
        <w:t>🗂</w:t>
      </w:r>
      <w:r w:rsidRPr="00AE4DB7">
        <w:rPr>
          <w:sz w:val="24"/>
          <w:szCs w:val="24"/>
        </w:rPr>
        <w:t xml:space="preserve"> Curated Playlists – Handpicked playlists for different occasions.</w:t>
      </w:r>
    </w:p>
    <w:p w14:paraId="1F1B6140" w14:textId="77777777" w:rsidR="00252EC2" w:rsidRPr="00AE4DB7" w:rsidRDefault="00252EC2" w:rsidP="00252EC2">
      <w:pPr>
        <w:rPr>
          <w:sz w:val="24"/>
          <w:szCs w:val="24"/>
        </w:rPr>
      </w:pPr>
    </w:p>
    <w:p w14:paraId="22CF1DC9" w14:textId="77777777" w:rsidR="00937170" w:rsidRPr="00AE4DB7" w:rsidRDefault="00937170" w:rsidP="00937170">
      <w:pPr>
        <w:rPr>
          <w:sz w:val="24"/>
          <w:szCs w:val="24"/>
        </w:rPr>
      </w:pPr>
      <w:r w:rsidRPr="00AE4DB7">
        <w:rPr>
          <w:rFonts w:ascii="Segoe UI Emoji" w:hAnsi="Segoe UI Emoji" w:cs="Segoe UI Emoji"/>
          <w:sz w:val="24"/>
          <w:szCs w:val="24"/>
        </w:rPr>
        <w:t>👨</w:t>
      </w:r>
      <w:r w:rsidRPr="00AE4DB7">
        <w:rPr>
          <w:sz w:val="24"/>
          <w:szCs w:val="24"/>
        </w:rPr>
        <w:t>‍</w:t>
      </w:r>
      <w:r w:rsidRPr="00AE4DB7">
        <w:rPr>
          <w:rFonts w:ascii="Segoe UI Emoji" w:hAnsi="Segoe UI Emoji" w:cs="Segoe UI Emoji"/>
          <w:sz w:val="24"/>
          <w:szCs w:val="24"/>
        </w:rPr>
        <w:t>💻</w:t>
      </w:r>
      <w:r w:rsidRPr="00AE4DB7">
        <w:rPr>
          <w:sz w:val="24"/>
          <w:szCs w:val="24"/>
        </w:rPr>
        <w:t xml:space="preserve"> Admin Features</w:t>
      </w:r>
    </w:p>
    <w:p w14:paraId="7EB65ABE" w14:textId="77777777" w:rsidR="00937170" w:rsidRPr="00AE4DB7" w:rsidRDefault="00937170" w:rsidP="00937170">
      <w:pPr>
        <w:rPr>
          <w:sz w:val="24"/>
          <w:szCs w:val="24"/>
        </w:rPr>
      </w:pPr>
    </w:p>
    <w:p w14:paraId="34C42A1A" w14:textId="77777777" w:rsidR="00937170" w:rsidRPr="00AE4DB7" w:rsidRDefault="00937170" w:rsidP="00937170">
      <w:pPr>
        <w:rPr>
          <w:sz w:val="24"/>
          <w:szCs w:val="24"/>
        </w:rPr>
      </w:pPr>
      <w:r w:rsidRPr="00AE4DB7">
        <w:rPr>
          <w:rFonts w:ascii="Segoe UI Emoji" w:hAnsi="Segoe UI Emoji" w:cs="Segoe UI Emoji"/>
          <w:sz w:val="24"/>
          <w:szCs w:val="24"/>
        </w:rPr>
        <w:t>📊</w:t>
      </w:r>
      <w:r w:rsidRPr="00AE4DB7">
        <w:rPr>
          <w:sz w:val="24"/>
          <w:szCs w:val="24"/>
        </w:rPr>
        <w:t xml:space="preserve"> Dashboard – Monitor user activity, traffic, and system performance.</w:t>
      </w:r>
    </w:p>
    <w:p w14:paraId="649003AE" w14:textId="77777777" w:rsidR="00937170" w:rsidRPr="00AE4DB7" w:rsidRDefault="00937170" w:rsidP="00937170">
      <w:pPr>
        <w:rPr>
          <w:sz w:val="24"/>
          <w:szCs w:val="24"/>
        </w:rPr>
      </w:pPr>
    </w:p>
    <w:p w14:paraId="03EA1B0F" w14:textId="77777777" w:rsidR="00937170" w:rsidRPr="00AE4DB7" w:rsidRDefault="00937170" w:rsidP="00937170">
      <w:pPr>
        <w:rPr>
          <w:sz w:val="24"/>
          <w:szCs w:val="24"/>
        </w:rPr>
      </w:pPr>
      <w:r w:rsidRPr="00AE4DB7">
        <w:rPr>
          <w:rFonts w:ascii="Segoe UI Emoji" w:hAnsi="Segoe UI Emoji" w:cs="Segoe UI Emoji"/>
          <w:sz w:val="24"/>
          <w:szCs w:val="24"/>
        </w:rPr>
        <w:t>🎶</w:t>
      </w:r>
      <w:r w:rsidRPr="00AE4DB7">
        <w:rPr>
          <w:sz w:val="24"/>
          <w:szCs w:val="24"/>
        </w:rPr>
        <w:t xml:space="preserve"> Music Management – Add, update, or remove songs, albums, and artists.</w:t>
      </w:r>
    </w:p>
    <w:p w14:paraId="471CB0B1" w14:textId="77777777" w:rsidR="00937170" w:rsidRPr="00AE4DB7" w:rsidRDefault="00937170" w:rsidP="00937170">
      <w:pPr>
        <w:rPr>
          <w:sz w:val="24"/>
          <w:szCs w:val="24"/>
        </w:rPr>
      </w:pPr>
    </w:p>
    <w:p w14:paraId="32B35084" w14:textId="77777777" w:rsidR="00937170" w:rsidRPr="00AE4DB7" w:rsidRDefault="00937170" w:rsidP="00937170">
      <w:pPr>
        <w:rPr>
          <w:sz w:val="24"/>
          <w:szCs w:val="24"/>
        </w:rPr>
      </w:pPr>
      <w:r w:rsidRPr="00AE4DB7">
        <w:rPr>
          <w:rFonts w:ascii="Segoe UI Emoji" w:hAnsi="Segoe UI Emoji" w:cs="Segoe UI Emoji"/>
          <w:sz w:val="24"/>
          <w:szCs w:val="24"/>
        </w:rPr>
        <w:t>👥</w:t>
      </w:r>
      <w:r w:rsidRPr="00AE4DB7">
        <w:rPr>
          <w:sz w:val="24"/>
          <w:szCs w:val="24"/>
        </w:rPr>
        <w:t xml:space="preserve"> User Management – Handle subscriptions, accounts, and reports.</w:t>
      </w:r>
    </w:p>
    <w:p w14:paraId="2424A61B" w14:textId="77777777" w:rsidR="00937170" w:rsidRPr="00AE4DB7" w:rsidRDefault="00937170" w:rsidP="00937170">
      <w:pPr>
        <w:rPr>
          <w:sz w:val="24"/>
          <w:szCs w:val="24"/>
        </w:rPr>
      </w:pPr>
    </w:p>
    <w:p w14:paraId="0A8EDC89" w14:textId="1FBF2621" w:rsidR="00937170" w:rsidRPr="00AE4DB7" w:rsidRDefault="00937170" w:rsidP="00937170">
      <w:pPr>
        <w:rPr>
          <w:sz w:val="24"/>
          <w:szCs w:val="24"/>
        </w:rPr>
      </w:pPr>
      <w:r w:rsidRPr="00AE4DB7">
        <w:rPr>
          <w:rFonts w:ascii="Segoe UI Emoji" w:hAnsi="Segoe UI Emoji" w:cs="Segoe UI Emoji"/>
          <w:sz w:val="24"/>
          <w:szCs w:val="24"/>
        </w:rPr>
        <w:t>📈</w:t>
      </w:r>
      <w:r w:rsidRPr="00AE4DB7">
        <w:rPr>
          <w:sz w:val="24"/>
          <w:szCs w:val="24"/>
        </w:rPr>
        <w:t xml:space="preserve"> Analytics – Generate insights on most played songs and user trends.</w:t>
      </w:r>
    </w:p>
    <w:p w14:paraId="25AF3CFB" w14:textId="77777777" w:rsidR="00937170" w:rsidRPr="00937170" w:rsidRDefault="00937170" w:rsidP="00937170">
      <w:pPr>
        <w:rPr>
          <w:sz w:val="32"/>
          <w:szCs w:val="32"/>
        </w:rPr>
      </w:pPr>
    </w:p>
    <w:p w14:paraId="2E8AF0F4" w14:textId="779B37B9" w:rsidR="00937170" w:rsidRPr="00937170" w:rsidRDefault="00937170" w:rsidP="00937170">
      <w:pPr>
        <w:rPr>
          <w:sz w:val="32"/>
          <w:szCs w:val="32"/>
        </w:rPr>
      </w:pPr>
      <w:r w:rsidRPr="00937170">
        <w:rPr>
          <w:rFonts w:ascii="Segoe UI Emoji" w:hAnsi="Segoe UI Emoji" w:cs="Segoe UI Emoji"/>
          <w:sz w:val="32"/>
          <w:szCs w:val="32"/>
        </w:rPr>
        <w:t>💎</w:t>
      </w:r>
      <w:r w:rsidRPr="00937170">
        <w:rPr>
          <w:sz w:val="32"/>
          <w:szCs w:val="32"/>
        </w:rPr>
        <w:t xml:space="preserve"> Premium Feature</w:t>
      </w:r>
    </w:p>
    <w:p w14:paraId="00968C8A" w14:textId="639A7F0B" w:rsidR="00937170" w:rsidRPr="00CD7DB3" w:rsidRDefault="00937170" w:rsidP="00937170">
      <w:r w:rsidRPr="00CD7DB3">
        <w:rPr>
          <w:rFonts w:ascii="Segoe UI Emoji" w:hAnsi="Segoe UI Emoji" w:cs="Segoe UI Emoji"/>
        </w:rPr>
        <w:lastRenderedPageBreak/>
        <w:t>🚫</w:t>
      </w:r>
      <w:r w:rsidRPr="00CD7DB3">
        <w:t xml:space="preserve"> Ad-Free Experience – Enjoy uninterrupted music streaming.</w:t>
      </w:r>
    </w:p>
    <w:p w14:paraId="2A9A4388" w14:textId="77777777" w:rsidR="00937170" w:rsidRPr="00CD7DB3" w:rsidRDefault="00937170" w:rsidP="00937170">
      <w:r w:rsidRPr="00CD7DB3">
        <w:rPr>
          <w:rFonts w:ascii="Segoe UI Emoji" w:hAnsi="Segoe UI Emoji" w:cs="Segoe UI Emoji"/>
        </w:rPr>
        <w:t>📥</w:t>
      </w:r>
      <w:r w:rsidRPr="00CD7DB3">
        <w:t xml:space="preserve"> Unlimited Downloads – Save songs and playlists for offline use.</w:t>
      </w:r>
    </w:p>
    <w:p w14:paraId="7B1D7120" w14:textId="77777777" w:rsidR="00937170" w:rsidRPr="00CD7DB3" w:rsidRDefault="00937170" w:rsidP="00937170"/>
    <w:p w14:paraId="3389D139" w14:textId="77777777" w:rsidR="00937170" w:rsidRPr="00CD7DB3" w:rsidRDefault="00937170" w:rsidP="00937170">
      <w:r w:rsidRPr="00CD7DB3">
        <w:rPr>
          <w:rFonts w:ascii="Segoe UI Symbol" w:hAnsi="Segoe UI Symbol" w:cs="Segoe UI Symbol"/>
        </w:rPr>
        <w:t>🎚</w:t>
      </w:r>
      <w:r w:rsidRPr="00CD7DB3">
        <w:t xml:space="preserve"> High-Quality Audio – Experience lossless or HD audio formats.</w:t>
      </w:r>
    </w:p>
    <w:p w14:paraId="492C4BDA" w14:textId="77777777" w:rsidR="00937170" w:rsidRPr="00CD7DB3" w:rsidRDefault="00937170" w:rsidP="00937170"/>
    <w:p w14:paraId="4366C35C" w14:textId="77777777" w:rsidR="00937170" w:rsidRPr="00CD7DB3" w:rsidRDefault="00937170" w:rsidP="00937170">
      <w:r w:rsidRPr="00CD7DB3">
        <w:rPr>
          <w:rFonts w:ascii="Segoe UI Emoji" w:hAnsi="Segoe UI Emoji" w:cs="Segoe UI Emoji"/>
        </w:rPr>
        <w:t>🔀</w:t>
      </w:r>
      <w:r w:rsidRPr="00CD7DB3">
        <w:t xml:space="preserve"> Advanced Shuffle – Smart shuffle for better song rotation.</w:t>
      </w:r>
    </w:p>
    <w:p w14:paraId="5861801B" w14:textId="77777777" w:rsidR="00937170" w:rsidRPr="00CD7DB3" w:rsidRDefault="00937170" w:rsidP="00937170"/>
    <w:p w14:paraId="2F7C63ED" w14:textId="77777777" w:rsidR="00937170" w:rsidRPr="00CD7DB3" w:rsidRDefault="00937170" w:rsidP="00937170">
      <w:r w:rsidRPr="00CD7DB3">
        <w:rPr>
          <w:rFonts w:ascii="Segoe UI Symbol" w:hAnsi="Segoe UI Symbol" w:cs="Segoe UI Symbol"/>
        </w:rPr>
        <w:t>🖥</w:t>
      </w:r>
      <w:r w:rsidRPr="00CD7DB3">
        <w:t xml:space="preserve"> Multi-Device Sync – Seamlessly continue playback across devices.</w:t>
      </w:r>
    </w:p>
    <w:p w14:paraId="2A039B7B" w14:textId="464B4E6A" w:rsidR="00D87233" w:rsidRPr="00CD7DB3" w:rsidRDefault="00D87233" w:rsidP="00F8178E"/>
    <w:p w14:paraId="7EAD46B1" w14:textId="1B28F685" w:rsidR="00343045" w:rsidRDefault="008C3D20" w:rsidP="00343045">
      <w:pPr>
        <w:pStyle w:val="Heading1"/>
        <w:rPr>
          <w:sz w:val="40"/>
          <w:szCs w:val="40"/>
        </w:rPr>
      </w:pPr>
      <w:r w:rsidRPr="008C3D20">
        <w:rPr>
          <w:sz w:val="40"/>
          <w:szCs w:val="40"/>
        </w:rPr>
        <w:t>3. Architecture</w:t>
      </w:r>
      <w:r>
        <w:rPr>
          <w:sz w:val="40"/>
          <w:szCs w:val="40"/>
        </w:rPr>
        <w:t>.</w:t>
      </w:r>
    </w:p>
    <w:p w14:paraId="6B258439" w14:textId="77777777" w:rsidR="00343045" w:rsidRPr="00343045" w:rsidRDefault="00343045" w:rsidP="00343045"/>
    <w:p w14:paraId="587DEBE3" w14:textId="77777777" w:rsidR="00343045" w:rsidRPr="00343045" w:rsidRDefault="00343045" w:rsidP="00343045">
      <w:pPr>
        <w:rPr>
          <w:lang w:val="en-IN"/>
        </w:rPr>
      </w:pPr>
      <w:r w:rsidRPr="00343045">
        <w:rPr>
          <w:lang w:val="en-IN"/>
        </w:rPr>
        <w:t>1. Presentation Layer (Frontend / User Interface)</w:t>
      </w:r>
    </w:p>
    <w:p w14:paraId="35DA31BC" w14:textId="77777777" w:rsidR="00343045" w:rsidRPr="00343045" w:rsidRDefault="00343045" w:rsidP="00343045">
      <w:pPr>
        <w:rPr>
          <w:lang w:val="en-IN"/>
        </w:rPr>
      </w:pPr>
      <w:r w:rsidRPr="00343045">
        <w:rPr>
          <w:lang w:val="en-IN"/>
        </w:rPr>
        <w:t>Mobile App (iOS / Android) – React Native / Flutter</w:t>
      </w:r>
    </w:p>
    <w:p w14:paraId="7AEDD351" w14:textId="77777777" w:rsidR="00343045" w:rsidRPr="00343045" w:rsidRDefault="00343045" w:rsidP="00343045">
      <w:pPr>
        <w:rPr>
          <w:lang w:val="en-IN"/>
        </w:rPr>
      </w:pPr>
      <w:r w:rsidRPr="00343045">
        <w:rPr>
          <w:lang w:val="en-IN"/>
        </w:rPr>
        <w:t>Web Application – React.js / Next.js</w:t>
      </w:r>
    </w:p>
    <w:p w14:paraId="36140790" w14:textId="77777777" w:rsidR="00343045" w:rsidRPr="00343045" w:rsidRDefault="00343045" w:rsidP="00343045">
      <w:pPr>
        <w:rPr>
          <w:lang w:val="en-IN"/>
        </w:rPr>
      </w:pPr>
      <w:r w:rsidRPr="00343045">
        <w:rPr>
          <w:lang w:val="en-IN"/>
        </w:rPr>
        <w:t>Features:</w:t>
      </w:r>
    </w:p>
    <w:p w14:paraId="08BF1683" w14:textId="77777777" w:rsidR="00343045" w:rsidRPr="00343045" w:rsidRDefault="00343045" w:rsidP="00343045">
      <w:pPr>
        <w:rPr>
          <w:lang w:val="en-IN"/>
        </w:rPr>
      </w:pPr>
      <w:r w:rsidRPr="00343045">
        <w:rPr>
          <w:rFonts w:ascii="Segoe UI Emoji" w:hAnsi="Segoe UI Emoji" w:cs="Segoe UI Emoji"/>
          <w:lang w:val="en-IN"/>
        </w:rPr>
        <w:t>🎶</w:t>
      </w:r>
      <w:r w:rsidRPr="00343045">
        <w:rPr>
          <w:lang w:val="en-IN"/>
        </w:rPr>
        <w:t xml:space="preserve"> Browse &amp; stream songs</w:t>
      </w:r>
    </w:p>
    <w:p w14:paraId="1BAA3C42" w14:textId="77777777" w:rsidR="00343045" w:rsidRPr="00343045" w:rsidRDefault="00343045" w:rsidP="00343045">
      <w:pPr>
        <w:rPr>
          <w:lang w:val="en-IN"/>
        </w:rPr>
      </w:pPr>
      <w:r w:rsidRPr="00343045">
        <w:rPr>
          <w:rFonts w:ascii="Segoe UI Emoji" w:hAnsi="Segoe UI Emoji" w:cs="Segoe UI Emoji"/>
          <w:lang w:val="en-IN"/>
        </w:rPr>
        <w:t>📂</w:t>
      </w:r>
      <w:r w:rsidRPr="00343045">
        <w:rPr>
          <w:lang w:val="en-IN"/>
        </w:rPr>
        <w:t xml:space="preserve"> Playlists, albums, artists</w:t>
      </w:r>
    </w:p>
    <w:p w14:paraId="358FE9A0" w14:textId="605510B0" w:rsidR="00343045" w:rsidRPr="00343045" w:rsidRDefault="00343045" w:rsidP="00343045">
      <w:pPr>
        <w:rPr>
          <w:lang w:val="en-IN"/>
        </w:rPr>
      </w:pPr>
      <w:r w:rsidRPr="00343045">
        <w:rPr>
          <w:rFonts w:ascii="Segoe UI Emoji" w:hAnsi="Segoe UI Emoji" w:cs="Segoe UI Emoji"/>
          <w:lang w:val="en-IN"/>
        </w:rPr>
        <w:t>🔍</w:t>
      </w:r>
      <w:r w:rsidRPr="00343045">
        <w:rPr>
          <w:lang w:val="en-IN"/>
        </w:rPr>
        <w:t xml:space="preserve"> Search &amp; filters</w:t>
      </w:r>
    </w:p>
    <w:p w14:paraId="0F91B3D1" w14:textId="77777777" w:rsidR="00343045" w:rsidRPr="00343045" w:rsidRDefault="00343045" w:rsidP="00343045">
      <w:pPr>
        <w:rPr>
          <w:lang w:val="en-IN"/>
        </w:rPr>
      </w:pPr>
      <w:r w:rsidRPr="00343045">
        <w:rPr>
          <w:rFonts w:ascii="Segoe UI Emoji" w:hAnsi="Segoe UI Emoji" w:cs="Segoe UI Emoji"/>
          <w:lang w:val="en-IN"/>
        </w:rPr>
        <w:t>🎧</w:t>
      </w:r>
      <w:r w:rsidRPr="00343045">
        <w:rPr>
          <w:lang w:val="en-IN"/>
        </w:rPr>
        <w:t xml:space="preserve"> Player controls (play, pause, skip, loop, shuffle, lyrics sync)</w:t>
      </w:r>
    </w:p>
    <w:p w14:paraId="4C2EF769" w14:textId="28415C62" w:rsidR="00343045" w:rsidRPr="00343045" w:rsidRDefault="00343045" w:rsidP="00343045">
      <w:pPr>
        <w:rPr>
          <w:lang w:val="en-IN"/>
        </w:rPr>
      </w:pPr>
    </w:p>
    <w:p w14:paraId="40D665F7" w14:textId="77777777" w:rsidR="00343045" w:rsidRPr="00343045" w:rsidRDefault="00343045" w:rsidP="00343045">
      <w:pPr>
        <w:rPr>
          <w:lang w:val="en-IN"/>
        </w:rPr>
      </w:pPr>
      <w:r w:rsidRPr="00343045">
        <w:rPr>
          <w:lang w:val="en-IN"/>
        </w:rPr>
        <w:t>2. Application Layer (Backend Services)</w:t>
      </w:r>
    </w:p>
    <w:p w14:paraId="7C128101" w14:textId="77777777" w:rsidR="00343045" w:rsidRPr="00343045" w:rsidRDefault="00343045" w:rsidP="00343045">
      <w:pPr>
        <w:rPr>
          <w:lang w:val="en-IN"/>
        </w:rPr>
      </w:pPr>
    </w:p>
    <w:p w14:paraId="6CEC001E" w14:textId="77777777" w:rsidR="00343045" w:rsidRPr="00343045" w:rsidRDefault="00343045" w:rsidP="00343045">
      <w:pPr>
        <w:rPr>
          <w:lang w:val="en-IN"/>
        </w:rPr>
      </w:pPr>
      <w:r w:rsidRPr="00343045">
        <w:rPr>
          <w:lang w:val="en-IN"/>
        </w:rPr>
        <w:t>API Gateway – Handles requests from frontend, authentication, rate limiting.</w:t>
      </w:r>
    </w:p>
    <w:p w14:paraId="47503FB2" w14:textId="77777777" w:rsidR="00343045" w:rsidRPr="00343045" w:rsidRDefault="00343045" w:rsidP="00343045">
      <w:pPr>
        <w:rPr>
          <w:lang w:val="en-IN"/>
        </w:rPr>
      </w:pPr>
      <w:r w:rsidRPr="00343045">
        <w:rPr>
          <w:lang w:val="en-IN"/>
        </w:rPr>
        <w:t>Microservices (or modular monolith):</w:t>
      </w:r>
    </w:p>
    <w:p w14:paraId="4B94E031" w14:textId="6E369570" w:rsidR="00343045" w:rsidRPr="00343045" w:rsidRDefault="00343045" w:rsidP="00343045">
      <w:pPr>
        <w:rPr>
          <w:lang w:val="en-IN"/>
        </w:rPr>
      </w:pPr>
      <w:r w:rsidRPr="00343045">
        <w:rPr>
          <w:rFonts w:ascii="Segoe UI Emoji" w:hAnsi="Segoe UI Emoji" w:cs="Segoe UI Emoji"/>
          <w:lang w:val="en-IN"/>
        </w:rPr>
        <w:t>🎼</w:t>
      </w:r>
      <w:r w:rsidRPr="00343045">
        <w:rPr>
          <w:lang w:val="en-IN"/>
        </w:rPr>
        <w:t xml:space="preserve"> Music </w:t>
      </w:r>
      <w:proofErr w:type="spellStart"/>
      <w:r w:rsidRPr="00343045">
        <w:rPr>
          <w:lang w:val="en-IN"/>
        </w:rPr>
        <w:t>Catalog</w:t>
      </w:r>
      <w:proofErr w:type="spellEnd"/>
      <w:r w:rsidRPr="00343045">
        <w:rPr>
          <w:lang w:val="en-IN"/>
        </w:rPr>
        <w:t xml:space="preserve"> Service – Manages tracks, metadata, genres, albums.</w:t>
      </w:r>
    </w:p>
    <w:p w14:paraId="2969A473" w14:textId="325A22F8" w:rsidR="00343045" w:rsidRPr="00343045" w:rsidRDefault="00343045" w:rsidP="00343045">
      <w:pPr>
        <w:rPr>
          <w:lang w:val="en-IN"/>
        </w:rPr>
      </w:pPr>
      <w:r w:rsidRPr="00343045">
        <w:rPr>
          <w:lang w:val="en-IN"/>
        </w:rPr>
        <w:lastRenderedPageBreak/>
        <w:t xml:space="preserve"> Streaming Service – Streams audio files efficiently (using CDN).</w:t>
      </w:r>
    </w:p>
    <w:p w14:paraId="46A3CD32" w14:textId="77777777" w:rsidR="00343045" w:rsidRPr="00343045" w:rsidRDefault="00343045" w:rsidP="00343045">
      <w:pPr>
        <w:rPr>
          <w:lang w:val="en-IN"/>
        </w:rPr>
      </w:pPr>
      <w:r w:rsidRPr="00343045">
        <w:rPr>
          <w:rFonts w:ascii="Segoe UI Emoji" w:hAnsi="Segoe UI Emoji" w:cs="Segoe UI Emoji"/>
          <w:lang w:val="en-IN"/>
        </w:rPr>
        <w:t>🧠</w:t>
      </w:r>
      <w:r w:rsidRPr="00343045">
        <w:rPr>
          <w:lang w:val="en-IN"/>
        </w:rPr>
        <w:t xml:space="preserve"> Recommendation Engine – Suggests songs using ML models (collaborative filtering, mood-based, trending).</w:t>
      </w:r>
    </w:p>
    <w:p w14:paraId="4F505B35" w14:textId="77777777" w:rsidR="00343045" w:rsidRPr="00343045" w:rsidRDefault="00343045" w:rsidP="00343045">
      <w:pPr>
        <w:rPr>
          <w:lang w:val="en-IN"/>
        </w:rPr>
      </w:pPr>
      <w:r w:rsidRPr="00343045">
        <w:rPr>
          <w:rFonts w:ascii="Segoe UI Emoji" w:hAnsi="Segoe UI Emoji" w:cs="Segoe UI Emoji"/>
          <w:lang w:val="en-IN"/>
        </w:rPr>
        <w:t>👤</w:t>
      </w:r>
      <w:r w:rsidRPr="00343045">
        <w:rPr>
          <w:lang w:val="en-IN"/>
        </w:rPr>
        <w:t xml:space="preserve"> User Service – Handles profiles, preferences, subscriptions.</w:t>
      </w:r>
    </w:p>
    <w:p w14:paraId="0503E809" w14:textId="77777777" w:rsidR="00343045" w:rsidRPr="00343045" w:rsidRDefault="00343045" w:rsidP="00343045">
      <w:pPr>
        <w:rPr>
          <w:lang w:val="en-IN"/>
        </w:rPr>
      </w:pPr>
      <w:r w:rsidRPr="00343045">
        <w:rPr>
          <w:rFonts w:ascii="Segoe UI Emoji" w:hAnsi="Segoe UI Emoji" w:cs="Segoe UI Emoji"/>
          <w:lang w:val="en-IN"/>
        </w:rPr>
        <w:t>💳</w:t>
      </w:r>
      <w:r w:rsidRPr="00343045">
        <w:rPr>
          <w:lang w:val="en-IN"/>
        </w:rPr>
        <w:t xml:space="preserve"> Payment &amp; Subscription Service – Integrates with </w:t>
      </w:r>
      <w:proofErr w:type="spellStart"/>
      <w:r w:rsidRPr="00343045">
        <w:rPr>
          <w:lang w:val="en-IN"/>
        </w:rPr>
        <w:t>Razorpay</w:t>
      </w:r>
      <w:proofErr w:type="spellEnd"/>
      <w:r w:rsidRPr="00343045">
        <w:rPr>
          <w:lang w:val="en-IN"/>
        </w:rPr>
        <w:t>, Stripe, PayPal.</w:t>
      </w:r>
    </w:p>
    <w:p w14:paraId="6D6B0BD1" w14:textId="77777777" w:rsidR="00343045" w:rsidRPr="00343045" w:rsidRDefault="00343045" w:rsidP="00343045">
      <w:pPr>
        <w:rPr>
          <w:lang w:val="en-IN"/>
        </w:rPr>
      </w:pPr>
      <w:r w:rsidRPr="00343045">
        <w:rPr>
          <w:rFonts w:ascii="Segoe UI Emoji" w:hAnsi="Segoe UI Emoji" w:cs="Segoe UI Emoji"/>
          <w:lang w:val="en-IN"/>
        </w:rPr>
        <w:t>💬</w:t>
      </w:r>
      <w:r w:rsidRPr="00343045">
        <w:rPr>
          <w:lang w:val="en-IN"/>
        </w:rPr>
        <w:t xml:space="preserve"> Social/Community Service – Comments, likes, sharing.</w:t>
      </w:r>
    </w:p>
    <w:p w14:paraId="32E70EA6" w14:textId="77777777" w:rsidR="00343045" w:rsidRPr="00343045" w:rsidRDefault="00343045" w:rsidP="00343045">
      <w:pPr>
        <w:rPr>
          <w:lang w:val="en-IN"/>
        </w:rPr>
      </w:pPr>
      <w:r w:rsidRPr="00343045">
        <w:rPr>
          <w:rFonts w:ascii="Segoe UI Symbol" w:hAnsi="Segoe UI Symbol" w:cs="Segoe UI Symbol"/>
          <w:lang w:val="en-IN"/>
        </w:rPr>
        <w:t>🎙</w:t>
      </w:r>
      <w:r w:rsidRPr="00343045">
        <w:rPr>
          <w:lang w:val="en-IN"/>
        </w:rPr>
        <w:t xml:space="preserve"> Lyrics &amp; Sync Service – Provides synced lyrics (karaoke mode).</w:t>
      </w:r>
    </w:p>
    <w:p w14:paraId="549910B0" w14:textId="1EB3E07D" w:rsidR="00343045" w:rsidRPr="00343045" w:rsidRDefault="00343045" w:rsidP="00343045">
      <w:pPr>
        <w:rPr>
          <w:lang w:val="en-IN"/>
        </w:rPr>
      </w:pPr>
    </w:p>
    <w:p w14:paraId="0F2200CA" w14:textId="77777777" w:rsidR="00343045" w:rsidRPr="00343045" w:rsidRDefault="00343045" w:rsidP="00343045">
      <w:pPr>
        <w:rPr>
          <w:lang w:val="en-IN"/>
        </w:rPr>
      </w:pPr>
      <w:r w:rsidRPr="00343045">
        <w:rPr>
          <w:lang w:val="en-IN"/>
        </w:rPr>
        <w:t>3. Data Layer (Storage &amp; Databases)</w:t>
      </w:r>
    </w:p>
    <w:p w14:paraId="166771F5" w14:textId="77777777" w:rsidR="00A123D7" w:rsidRDefault="00A123D7" w:rsidP="00343045">
      <w:pPr>
        <w:rPr>
          <w:lang w:val="en-IN"/>
        </w:rPr>
      </w:pPr>
    </w:p>
    <w:p w14:paraId="563D823D" w14:textId="0178E7F6" w:rsidR="00343045" w:rsidRPr="00343045" w:rsidRDefault="00343045" w:rsidP="00343045">
      <w:pPr>
        <w:rPr>
          <w:lang w:val="en-IN"/>
        </w:rPr>
      </w:pPr>
      <w:r w:rsidRPr="00343045">
        <w:rPr>
          <w:lang w:val="en-IN"/>
        </w:rPr>
        <w:t>Relational DB (PostgreSQL/MySQL) – User accounts, subscriptions, transactions.</w:t>
      </w:r>
    </w:p>
    <w:p w14:paraId="560866E2" w14:textId="77777777" w:rsidR="00343045" w:rsidRPr="00343045" w:rsidRDefault="00343045" w:rsidP="00343045">
      <w:pPr>
        <w:rPr>
          <w:lang w:val="en-IN"/>
        </w:rPr>
      </w:pPr>
      <w:r w:rsidRPr="00343045">
        <w:rPr>
          <w:lang w:val="en-IN"/>
        </w:rPr>
        <w:t>NoSQL DB (MongoDB / DynamoDB) – Song metadata, playlists, preferences.</w:t>
      </w:r>
    </w:p>
    <w:p w14:paraId="44C09A25" w14:textId="77777777" w:rsidR="00343045" w:rsidRPr="00343045" w:rsidRDefault="00343045" w:rsidP="00343045">
      <w:pPr>
        <w:rPr>
          <w:lang w:val="en-IN"/>
        </w:rPr>
      </w:pPr>
      <w:r w:rsidRPr="00343045">
        <w:rPr>
          <w:lang w:val="en-IN"/>
        </w:rPr>
        <w:t>Search Engine (Elasticsearch) – Fast search across songs, artists, genres.</w:t>
      </w:r>
    </w:p>
    <w:p w14:paraId="3E561AD6" w14:textId="6A83AF0D" w:rsidR="00343045" w:rsidRPr="00343045" w:rsidRDefault="00343045" w:rsidP="00343045">
      <w:pPr>
        <w:rPr>
          <w:lang w:val="en-IN"/>
        </w:rPr>
      </w:pPr>
      <w:r w:rsidRPr="00343045">
        <w:rPr>
          <w:lang w:val="en-IN"/>
        </w:rPr>
        <w:t>Blob Storage (S3 / Google Cloud Storage) – Stores audio files, cover art, lyrics files.</w:t>
      </w:r>
    </w:p>
    <w:p w14:paraId="00418891" w14:textId="6B8D0CE9" w:rsidR="00343045" w:rsidRPr="00343045" w:rsidRDefault="00343045" w:rsidP="00343045">
      <w:pPr>
        <w:rPr>
          <w:lang w:val="en-IN"/>
        </w:rPr>
      </w:pPr>
    </w:p>
    <w:p w14:paraId="1DDE9DB3" w14:textId="77777777" w:rsidR="00343045" w:rsidRPr="00343045" w:rsidRDefault="00343045" w:rsidP="00343045">
      <w:pPr>
        <w:rPr>
          <w:lang w:val="en-IN"/>
        </w:rPr>
      </w:pPr>
      <w:r w:rsidRPr="00343045">
        <w:rPr>
          <w:lang w:val="en-IN"/>
        </w:rPr>
        <w:t>4. Machine Learning &amp; AI Layer</w:t>
      </w:r>
    </w:p>
    <w:p w14:paraId="4A0EB722" w14:textId="77777777" w:rsidR="00343045" w:rsidRPr="00343045" w:rsidRDefault="00343045" w:rsidP="00343045">
      <w:pPr>
        <w:rPr>
          <w:lang w:val="en-IN"/>
        </w:rPr>
      </w:pPr>
      <w:r w:rsidRPr="00343045">
        <w:rPr>
          <w:lang w:val="en-IN"/>
        </w:rPr>
        <w:t>Recommendation Engine</w:t>
      </w:r>
    </w:p>
    <w:p w14:paraId="288F3572" w14:textId="77777777" w:rsidR="00343045" w:rsidRPr="00343045" w:rsidRDefault="00343045" w:rsidP="00343045">
      <w:pPr>
        <w:rPr>
          <w:lang w:val="en-IN"/>
        </w:rPr>
      </w:pPr>
      <w:r w:rsidRPr="00343045">
        <w:rPr>
          <w:lang w:val="en-IN"/>
        </w:rPr>
        <w:t>Collaborative filtering (similar users).</w:t>
      </w:r>
    </w:p>
    <w:p w14:paraId="7EC67B8C" w14:textId="77777777" w:rsidR="00343045" w:rsidRPr="00343045" w:rsidRDefault="00343045" w:rsidP="00343045">
      <w:pPr>
        <w:rPr>
          <w:lang w:val="en-IN"/>
        </w:rPr>
      </w:pPr>
      <w:r w:rsidRPr="00343045">
        <w:rPr>
          <w:lang w:val="en-IN"/>
        </w:rPr>
        <w:t>Content-based (mood, tempo, genre).</w:t>
      </w:r>
    </w:p>
    <w:p w14:paraId="5993F674" w14:textId="77777777" w:rsidR="00343045" w:rsidRPr="00343045" w:rsidRDefault="00343045" w:rsidP="00343045">
      <w:pPr>
        <w:rPr>
          <w:lang w:val="en-IN"/>
        </w:rPr>
      </w:pPr>
      <w:r w:rsidRPr="00343045">
        <w:rPr>
          <w:lang w:val="en-IN"/>
        </w:rPr>
        <w:t>Trending / personalized playlists.</w:t>
      </w:r>
    </w:p>
    <w:p w14:paraId="398A16D2" w14:textId="77777777" w:rsidR="00343045" w:rsidRPr="00343045" w:rsidRDefault="00343045" w:rsidP="00343045">
      <w:pPr>
        <w:rPr>
          <w:lang w:val="en-IN"/>
        </w:rPr>
      </w:pPr>
      <w:r w:rsidRPr="00343045">
        <w:rPr>
          <w:lang w:val="en-IN"/>
        </w:rPr>
        <w:t>Audio Analysis</w:t>
      </w:r>
    </w:p>
    <w:p w14:paraId="1606EA6D" w14:textId="77777777" w:rsidR="00343045" w:rsidRPr="00343045" w:rsidRDefault="00343045" w:rsidP="00343045">
      <w:pPr>
        <w:rPr>
          <w:lang w:val="en-IN"/>
        </w:rPr>
      </w:pPr>
      <w:r w:rsidRPr="00343045">
        <w:rPr>
          <w:lang w:val="en-IN"/>
        </w:rPr>
        <w:t>BPM (beats per minute) detection.</w:t>
      </w:r>
    </w:p>
    <w:p w14:paraId="3F867C0F" w14:textId="77777777" w:rsidR="00343045" w:rsidRPr="00343045" w:rsidRDefault="00343045" w:rsidP="00343045">
      <w:pPr>
        <w:rPr>
          <w:lang w:val="en-IN"/>
        </w:rPr>
      </w:pPr>
      <w:r w:rsidRPr="00343045">
        <w:rPr>
          <w:lang w:val="en-IN"/>
        </w:rPr>
        <w:t>Mood/emotion recognition.</w:t>
      </w:r>
    </w:p>
    <w:p w14:paraId="5C68DE46" w14:textId="77777777" w:rsidR="00343045" w:rsidRPr="00343045" w:rsidRDefault="00343045" w:rsidP="00343045">
      <w:pPr>
        <w:rPr>
          <w:lang w:val="en-IN"/>
        </w:rPr>
      </w:pPr>
      <w:r w:rsidRPr="00343045">
        <w:rPr>
          <w:lang w:val="en-IN"/>
        </w:rPr>
        <w:t>Auto-generated tags.</w:t>
      </w:r>
    </w:p>
    <w:p w14:paraId="69454B00" w14:textId="77777777" w:rsidR="00343045" w:rsidRPr="00343045" w:rsidRDefault="00343045" w:rsidP="00343045">
      <w:pPr>
        <w:rPr>
          <w:lang w:val="en-IN"/>
        </w:rPr>
      </w:pPr>
      <w:r w:rsidRPr="00343045">
        <w:rPr>
          <w:lang w:val="en-IN"/>
        </w:rPr>
        <w:t>Voice Assistant Integration (e.g., “Play relaxing beats”).</w:t>
      </w:r>
    </w:p>
    <w:p w14:paraId="34830285" w14:textId="77777777" w:rsidR="00A123D7" w:rsidRDefault="00A123D7" w:rsidP="00343045">
      <w:pPr>
        <w:rPr>
          <w:lang w:val="en-IN"/>
        </w:rPr>
      </w:pPr>
    </w:p>
    <w:p w14:paraId="66A4A676" w14:textId="468341E0" w:rsidR="00343045" w:rsidRPr="00343045" w:rsidRDefault="00343045" w:rsidP="00343045">
      <w:pPr>
        <w:rPr>
          <w:lang w:val="en-IN"/>
        </w:rPr>
      </w:pPr>
      <w:r w:rsidRPr="00343045">
        <w:rPr>
          <w:lang w:val="en-IN"/>
        </w:rPr>
        <w:lastRenderedPageBreak/>
        <w:t>5. Infrastructure Layer (Deployment &amp; Scalability)</w:t>
      </w:r>
    </w:p>
    <w:p w14:paraId="0093A947" w14:textId="77777777" w:rsidR="00343045" w:rsidRPr="00343045" w:rsidRDefault="00343045" w:rsidP="00343045">
      <w:pPr>
        <w:rPr>
          <w:lang w:val="en-IN"/>
        </w:rPr>
      </w:pPr>
      <w:r w:rsidRPr="00343045">
        <w:rPr>
          <w:lang w:val="en-IN"/>
        </w:rPr>
        <w:t>Cloud Hosting – AWS / GCP / Azure.</w:t>
      </w:r>
    </w:p>
    <w:p w14:paraId="79E840F3" w14:textId="77777777" w:rsidR="00343045" w:rsidRPr="00343045" w:rsidRDefault="00343045" w:rsidP="00343045">
      <w:pPr>
        <w:rPr>
          <w:lang w:val="en-IN"/>
        </w:rPr>
      </w:pPr>
      <w:r w:rsidRPr="00343045">
        <w:rPr>
          <w:lang w:val="en-IN"/>
        </w:rPr>
        <w:t>CDN (Content Delivery Network) – Fast global song delivery.</w:t>
      </w:r>
    </w:p>
    <w:p w14:paraId="3F8E8C42" w14:textId="77777777" w:rsidR="00343045" w:rsidRPr="00343045" w:rsidRDefault="00343045" w:rsidP="00343045">
      <w:pPr>
        <w:rPr>
          <w:lang w:val="en-IN"/>
        </w:rPr>
      </w:pPr>
      <w:r w:rsidRPr="00343045">
        <w:rPr>
          <w:lang w:val="en-IN"/>
        </w:rPr>
        <w:t>Load Balancers – Distributes requests across services.</w:t>
      </w:r>
    </w:p>
    <w:p w14:paraId="6CB0427B" w14:textId="77777777" w:rsidR="00343045" w:rsidRPr="00343045" w:rsidRDefault="00343045" w:rsidP="00343045">
      <w:pPr>
        <w:rPr>
          <w:lang w:val="en-IN"/>
        </w:rPr>
      </w:pPr>
      <w:r w:rsidRPr="00343045">
        <w:rPr>
          <w:lang w:val="en-IN"/>
        </w:rPr>
        <w:t>Kubernetes / Docker – Containerized microservices.</w:t>
      </w:r>
    </w:p>
    <w:p w14:paraId="52DB175B" w14:textId="77777777" w:rsidR="00343045" w:rsidRPr="00343045" w:rsidRDefault="00343045" w:rsidP="00343045">
      <w:pPr>
        <w:rPr>
          <w:lang w:val="en-IN"/>
        </w:rPr>
      </w:pPr>
      <w:r w:rsidRPr="00343045">
        <w:rPr>
          <w:lang w:val="en-IN"/>
        </w:rPr>
        <w:t>Monitoring &amp; Logging – Prometheus, Grafana, ELK stack.</w:t>
      </w:r>
    </w:p>
    <w:p w14:paraId="69F1584B" w14:textId="78FC779F" w:rsidR="00343045" w:rsidRPr="00343045" w:rsidRDefault="00343045" w:rsidP="00343045">
      <w:pPr>
        <w:rPr>
          <w:lang w:val="en-IN"/>
        </w:rPr>
      </w:pPr>
    </w:p>
    <w:p w14:paraId="6AD51D05" w14:textId="77777777" w:rsidR="00343045" w:rsidRPr="00343045" w:rsidRDefault="00343045" w:rsidP="00343045">
      <w:pPr>
        <w:rPr>
          <w:lang w:val="en-IN"/>
        </w:rPr>
      </w:pPr>
      <w:r w:rsidRPr="00343045">
        <w:rPr>
          <w:lang w:val="en-IN"/>
        </w:rPr>
        <w:t>6. Security Layer</w:t>
      </w:r>
    </w:p>
    <w:p w14:paraId="51D392CF" w14:textId="77777777" w:rsidR="00343045" w:rsidRPr="00343045" w:rsidRDefault="00343045" w:rsidP="00343045">
      <w:pPr>
        <w:rPr>
          <w:lang w:val="en-IN"/>
        </w:rPr>
      </w:pPr>
      <w:r w:rsidRPr="00343045">
        <w:rPr>
          <w:lang w:val="en-IN"/>
        </w:rPr>
        <w:t>Authentication &amp; Authorization – OAuth 2.0, JWT.</w:t>
      </w:r>
    </w:p>
    <w:p w14:paraId="5FF3F44A" w14:textId="77777777" w:rsidR="00343045" w:rsidRPr="00343045" w:rsidRDefault="00343045" w:rsidP="00343045">
      <w:pPr>
        <w:rPr>
          <w:lang w:val="en-IN"/>
        </w:rPr>
      </w:pPr>
      <w:r w:rsidRPr="00343045">
        <w:rPr>
          <w:lang w:val="en-IN"/>
        </w:rPr>
        <w:t>Data Encryption – At rest &amp; in transit (SSL/TLS).</w:t>
      </w:r>
    </w:p>
    <w:p w14:paraId="0264FE21" w14:textId="77777777" w:rsidR="00343045" w:rsidRPr="00343045" w:rsidRDefault="00343045" w:rsidP="00343045">
      <w:pPr>
        <w:rPr>
          <w:lang w:val="en-IN"/>
        </w:rPr>
      </w:pPr>
      <w:r w:rsidRPr="00343045">
        <w:rPr>
          <w:lang w:val="en-IN"/>
        </w:rPr>
        <w:t>DRM (Digital Rights Management) – Protects licensed music.</w:t>
      </w:r>
    </w:p>
    <w:p w14:paraId="7EE8C7A8" w14:textId="77777777" w:rsidR="00343045" w:rsidRPr="00343045" w:rsidRDefault="00343045" w:rsidP="00343045">
      <w:pPr>
        <w:rPr>
          <w:lang w:val="en-IN"/>
        </w:rPr>
      </w:pPr>
      <w:r w:rsidRPr="00343045">
        <w:rPr>
          <w:lang w:val="en-IN"/>
        </w:rPr>
        <w:t>Role-based Access Control – Admin, artist, listener.</w:t>
      </w:r>
    </w:p>
    <w:p w14:paraId="6A0B133C" w14:textId="65D03EEA" w:rsidR="00A612BE" w:rsidRDefault="00A612BE" w:rsidP="00A612BE">
      <w:pPr>
        <w:pStyle w:val="Heading1"/>
        <w:rPr>
          <w:sz w:val="40"/>
          <w:szCs w:val="40"/>
        </w:rPr>
      </w:pPr>
      <w:r w:rsidRPr="00A612BE">
        <w:rPr>
          <w:sz w:val="40"/>
          <w:szCs w:val="40"/>
        </w:rPr>
        <w:t>4. Setup Instructions</w:t>
      </w:r>
      <w:r>
        <w:rPr>
          <w:sz w:val="40"/>
          <w:szCs w:val="40"/>
        </w:rPr>
        <w:t>.</w:t>
      </w:r>
    </w:p>
    <w:p w14:paraId="7506DB3A" w14:textId="77777777" w:rsidR="00320778" w:rsidRDefault="00320778" w:rsidP="00320778">
      <w:r>
        <w:t>1. Choose Your Instrument / Tool</w:t>
      </w:r>
    </w:p>
    <w:p w14:paraId="231527D9" w14:textId="77777777" w:rsidR="00320778" w:rsidRDefault="00320778" w:rsidP="00320778">
      <w:r>
        <w:tab/>
        <w:t>•</w:t>
      </w:r>
      <w:r>
        <w:tab/>
        <w:t xml:space="preserve">Digital: Install a DAW (FL Studio, GarageBand, Ableton, etc.) or a beat-making app (like </w:t>
      </w:r>
      <w:proofErr w:type="spellStart"/>
      <w:r>
        <w:t>Groovepad</w:t>
      </w:r>
      <w:proofErr w:type="spellEnd"/>
      <w:r>
        <w:t xml:space="preserve">, </w:t>
      </w:r>
      <w:proofErr w:type="spellStart"/>
      <w:r>
        <w:t>BeatMaker</w:t>
      </w:r>
      <w:proofErr w:type="spellEnd"/>
      <w:r>
        <w:t>).</w:t>
      </w:r>
    </w:p>
    <w:p w14:paraId="7689B959" w14:textId="0368E274" w:rsidR="00320778" w:rsidRDefault="00320778" w:rsidP="00320778">
      <w:r>
        <w:tab/>
        <w:t>•</w:t>
      </w:r>
      <w:r>
        <w:tab/>
        <w:t xml:space="preserve">Acoustic: Drums, </w:t>
      </w:r>
      <w:proofErr w:type="spellStart"/>
      <w:r>
        <w:t>tabla</w:t>
      </w:r>
      <w:proofErr w:type="spellEnd"/>
      <w:r>
        <w:t>, cajón, or even just hand claps.</w:t>
      </w:r>
    </w:p>
    <w:p w14:paraId="1C9874C2" w14:textId="77777777" w:rsidR="00320778" w:rsidRDefault="00320778" w:rsidP="00320778">
      <w:r>
        <w:t>2. Set a Tempo (BPM)</w:t>
      </w:r>
    </w:p>
    <w:p w14:paraId="1FC3FFD5" w14:textId="77777777" w:rsidR="00320778" w:rsidRDefault="00320778" w:rsidP="00320778">
      <w:r>
        <w:tab/>
        <w:t>•</w:t>
      </w:r>
      <w:r>
        <w:tab/>
        <w:t>Decide the speed of your rhythm (e.g., 60 BPM = slow, 120 BPM = medium, 160+ BPM = fast).</w:t>
      </w:r>
    </w:p>
    <w:p w14:paraId="03BD2988" w14:textId="12E62CC9" w:rsidR="00320778" w:rsidRDefault="00320778" w:rsidP="00320778">
      <w:r>
        <w:tab/>
        <w:t>•</w:t>
      </w:r>
      <w:r>
        <w:tab/>
        <w:t xml:space="preserve">Use a metronome (apps like </w:t>
      </w:r>
      <w:proofErr w:type="spellStart"/>
      <w:r>
        <w:t>Soundbrenner</w:t>
      </w:r>
      <w:proofErr w:type="spellEnd"/>
      <w:r>
        <w:t>, or built-in in DAWs).</w:t>
      </w:r>
    </w:p>
    <w:p w14:paraId="0AEEE894" w14:textId="77777777" w:rsidR="00320778" w:rsidRDefault="00320778" w:rsidP="00320778">
      <w:r>
        <w:t>3. Pick a Time Signature</w:t>
      </w:r>
    </w:p>
    <w:p w14:paraId="0A5D22A7" w14:textId="77777777" w:rsidR="00320778" w:rsidRDefault="00320778" w:rsidP="00320778">
      <w:r>
        <w:tab/>
        <w:t>•</w:t>
      </w:r>
      <w:r>
        <w:tab/>
        <w:t>Common: 4/4 (4 beats per bar, most pop songs).</w:t>
      </w:r>
    </w:p>
    <w:p w14:paraId="537A4E2D" w14:textId="170689AB" w:rsidR="00320778" w:rsidRDefault="00320778" w:rsidP="00320778">
      <w:r>
        <w:tab/>
        <w:t>•</w:t>
      </w:r>
      <w:r>
        <w:tab/>
        <w:t>Others: 3/4 (waltz), 6/8 (folk, ballads).</w:t>
      </w:r>
    </w:p>
    <w:p w14:paraId="1615E7F8" w14:textId="77777777" w:rsidR="00320778" w:rsidRDefault="00320778" w:rsidP="00320778">
      <w:r>
        <w:t>4. Build a Basic Rhythm</w:t>
      </w:r>
    </w:p>
    <w:p w14:paraId="6170E3D7" w14:textId="77777777" w:rsidR="00320778" w:rsidRDefault="00320778" w:rsidP="00320778">
      <w:r>
        <w:tab/>
        <w:t>•</w:t>
      </w:r>
      <w:r>
        <w:tab/>
        <w:t>Start with a kick on beat 1 &amp; 3.</w:t>
      </w:r>
    </w:p>
    <w:p w14:paraId="42E1ABA3" w14:textId="77777777" w:rsidR="00320778" w:rsidRDefault="00320778" w:rsidP="00320778">
      <w:r>
        <w:lastRenderedPageBreak/>
        <w:tab/>
        <w:t>•</w:t>
      </w:r>
      <w:r>
        <w:tab/>
        <w:t xml:space="preserve">Add a </w:t>
      </w:r>
      <w:proofErr w:type="spellStart"/>
      <w:r>
        <w:t>snare</w:t>
      </w:r>
      <w:proofErr w:type="spellEnd"/>
      <w:r>
        <w:t xml:space="preserve"> on 2 &amp; 4.</w:t>
      </w:r>
    </w:p>
    <w:p w14:paraId="32EB4043" w14:textId="5D1DD15B" w:rsidR="00320778" w:rsidRDefault="00320778" w:rsidP="00320778">
      <w:r>
        <w:tab/>
        <w:t>•</w:t>
      </w:r>
      <w:r>
        <w:tab/>
        <w:t>Fill with hi-hats (every beat or every half-beat).</w:t>
      </w:r>
    </w:p>
    <w:p w14:paraId="060D0636" w14:textId="77777777" w:rsidR="00320778" w:rsidRDefault="00320778" w:rsidP="00320778">
      <w:r>
        <w:t>Example (for 4/4):</w:t>
      </w:r>
    </w:p>
    <w:p w14:paraId="3CB3FE1D" w14:textId="77777777" w:rsidR="00320778" w:rsidRDefault="00320778" w:rsidP="00320778">
      <w:r>
        <w:t>Kick - Hi-hat - Snare - Hi-hat - Kick - Hi-hat - Snare - Hi-hat</w:t>
      </w:r>
    </w:p>
    <w:p w14:paraId="0B5F8F65" w14:textId="77777777" w:rsidR="00320778" w:rsidRDefault="00320778" w:rsidP="00320778">
      <w:r>
        <w:t>5. Layer and Experiment</w:t>
      </w:r>
    </w:p>
    <w:p w14:paraId="6C0CD6A7" w14:textId="77777777" w:rsidR="00320778" w:rsidRDefault="00320778" w:rsidP="00320778">
      <w:r>
        <w:tab/>
        <w:t>•</w:t>
      </w:r>
      <w:r>
        <w:tab/>
        <w:t>Add claps, shakers, or percussion for variety.</w:t>
      </w:r>
    </w:p>
    <w:p w14:paraId="50A968FC" w14:textId="7E8F9016" w:rsidR="00A853D0" w:rsidRDefault="00320778" w:rsidP="00320778">
      <w:r>
        <w:tab/>
        <w:t>•</w:t>
      </w:r>
      <w:r>
        <w:tab/>
        <w:t>Change hi-hat speed (straight vs. triplet).</w:t>
      </w:r>
    </w:p>
    <w:p w14:paraId="13B5E5AF" w14:textId="77777777" w:rsidR="00320778" w:rsidRDefault="00320778" w:rsidP="00320778">
      <w:r>
        <w:t>6. Practice / Record</w:t>
      </w:r>
    </w:p>
    <w:p w14:paraId="44391A01" w14:textId="77777777" w:rsidR="00320778" w:rsidRDefault="00320778" w:rsidP="00320778">
      <w:r>
        <w:tab/>
        <w:t>•</w:t>
      </w:r>
      <w:r>
        <w:tab/>
        <w:t>Loop the rhythm and play along with an instrument or vocal.</w:t>
      </w:r>
    </w:p>
    <w:p w14:paraId="7BB567FB" w14:textId="5A07093D" w:rsidR="00320778" w:rsidRDefault="00320778" w:rsidP="00320778">
      <w:r>
        <w:tab/>
        <w:t>•</w:t>
      </w:r>
      <w:r>
        <w:tab/>
        <w:t>Record small sections and build complexity.</w:t>
      </w:r>
    </w:p>
    <w:p w14:paraId="79630EE7" w14:textId="77777777" w:rsidR="00320778" w:rsidRDefault="00320778" w:rsidP="00320778">
      <w:r>
        <w:t>7. Sync with Melody</w:t>
      </w:r>
    </w:p>
    <w:p w14:paraId="21031677" w14:textId="0D401218" w:rsidR="00A853D0" w:rsidRPr="00A05750" w:rsidRDefault="00320778" w:rsidP="00A05750">
      <w:r>
        <w:tab/>
        <w:t>•</w:t>
      </w:r>
      <w:r>
        <w:tab/>
        <w:t>Once your rhythm feels steady, try adding chords, bass, or melody lines.</w:t>
      </w:r>
    </w:p>
    <w:p w14:paraId="035863E9" w14:textId="41334444" w:rsidR="00417A5C" w:rsidRPr="00A05750" w:rsidRDefault="00AD6088" w:rsidP="00A05750">
      <w:pPr>
        <w:pStyle w:val="Heading1"/>
        <w:rPr>
          <w:sz w:val="40"/>
          <w:szCs w:val="40"/>
        </w:rPr>
      </w:pPr>
      <w:r w:rsidRPr="00417A5C">
        <w:rPr>
          <w:sz w:val="40"/>
          <w:szCs w:val="40"/>
        </w:rPr>
        <w:t>5. Folder Structure</w:t>
      </w:r>
      <w:r w:rsidR="00417A5C">
        <w:rPr>
          <w:sz w:val="40"/>
          <w:szCs w:val="40"/>
        </w:rPr>
        <w:t>.</w:t>
      </w:r>
    </w:p>
    <w:p w14:paraId="2A8DEA91" w14:textId="77777777" w:rsidR="00D7365C" w:rsidRPr="00D7365C" w:rsidRDefault="00D7365C" w:rsidP="00D7365C">
      <w:pPr>
        <w:rPr>
          <w:sz w:val="32"/>
          <w:szCs w:val="32"/>
        </w:rPr>
      </w:pPr>
      <w:r w:rsidRPr="00D7365C">
        <w:rPr>
          <w:sz w:val="32"/>
          <w:szCs w:val="32"/>
        </w:rPr>
        <w:t>Rhythmic-Tunes/</w:t>
      </w:r>
    </w:p>
    <w:p w14:paraId="216C770C" w14:textId="60EC3D3D" w:rsidR="00D7365C" w:rsidRPr="00EA76E7" w:rsidRDefault="00D7365C" w:rsidP="00D7365C">
      <w:r w:rsidRPr="00EA76E7">
        <w:t xml:space="preserve">│── README.md                </w:t>
      </w:r>
    </w:p>
    <w:p w14:paraId="591FCDF1" w14:textId="24B0CFB0" w:rsidR="00D7365C" w:rsidRPr="00EA76E7" w:rsidRDefault="00D7365C" w:rsidP="00D7365C">
      <w:r w:rsidRPr="00EA76E7">
        <w:t xml:space="preserve">│── </w:t>
      </w:r>
      <w:proofErr w:type="spellStart"/>
      <w:proofErr w:type="gramStart"/>
      <w:r w:rsidRPr="00EA76E7">
        <w:t>package.json</w:t>
      </w:r>
      <w:proofErr w:type="spellEnd"/>
      <w:proofErr w:type="gramEnd"/>
      <w:r w:rsidRPr="00EA76E7">
        <w:t xml:space="preserve">             </w:t>
      </w:r>
    </w:p>
    <w:p w14:paraId="342C7470" w14:textId="2E1C63C9" w:rsidR="00D7365C" w:rsidRPr="00EA76E7" w:rsidRDefault="00D7365C" w:rsidP="00D7365C">
      <w:r w:rsidRPr="00EA76E7">
        <w:t xml:space="preserve">│── requirements.txt         </w:t>
      </w:r>
    </w:p>
    <w:p w14:paraId="287BB705" w14:textId="122CEF7D" w:rsidR="00D7365C" w:rsidRPr="00EA76E7" w:rsidRDefault="00D7365C" w:rsidP="00D7365C">
      <w:r w:rsidRPr="00EA76E7">
        <w:t>│─</w:t>
      </w:r>
      <w:proofErr w:type="gramStart"/>
      <w:r w:rsidRPr="00EA76E7">
        <w:t>─ .</w:t>
      </w:r>
      <w:proofErr w:type="spellStart"/>
      <w:r w:rsidRPr="00EA76E7">
        <w:t>gitignore</w:t>
      </w:r>
      <w:proofErr w:type="spellEnd"/>
      <w:proofErr w:type="gramEnd"/>
      <w:r w:rsidRPr="00EA76E7">
        <w:t xml:space="preserve">               </w:t>
      </w:r>
    </w:p>
    <w:p w14:paraId="175E7881" w14:textId="226FAB7B" w:rsidR="00D7365C" w:rsidRPr="00EA76E7" w:rsidRDefault="00D7365C" w:rsidP="00D7365C">
      <w:r w:rsidRPr="00EA76E7">
        <w:t>│─</w:t>
      </w:r>
      <w:proofErr w:type="gramStart"/>
      <w:r w:rsidRPr="00EA76E7">
        <w:t>─ .env</w:t>
      </w:r>
      <w:proofErr w:type="gramEnd"/>
      <w:r w:rsidRPr="00EA76E7">
        <w:t xml:space="preserve">                     │</w:t>
      </w:r>
    </w:p>
    <w:p w14:paraId="1E41BA44" w14:textId="61F63B27" w:rsidR="00D7365C" w:rsidRPr="00EA76E7" w:rsidRDefault="00D7365C" w:rsidP="00D7365C">
      <w:r w:rsidRPr="00EA76E7">
        <w:t xml:space="preserve">├── </w:t>
      </w:r>
      <w:r w:rsidRPr="00EA76E7">
        <w:rPr>
          <w:rFonts w:ascii="Segoe UI Emoji" w:hAnsi="Segoe UI Emoji" w:cs="Segoe UI Emoji"/>
        </w:rPr>
        <w:t>📂</w:t>
      </w:r>
      <w:r w:rsidRPr="00EA76E7">
        <w:t xml:space="preserve"> </w:t>
      </w:r>
      <w:proofErr w:type="spellStart"/>
      <w:r w:rsidRPr="00EA76E7">
        <w:t>src</w:t>
      </w:r>
      <w:proofErr w:type="spellEnd"/>
      <w:r w:rsidRPr="00EA76E7">
        <w:t xml:space="preserve">/                   </w:t>
      </w:r>
    </w:p>
    <w:p w14:paraId="5A938E87" w14:textId="3E4839E2" w:rsidR="00D7365C" w:rsidRPr="00EA76E7" w:rsidRDefault="00D7365C" w:rsidP="00D7365C">
      <w:r w:rsidRPr="00EA76E7">
        <w:t xml:space="preserve">│   ├── </w:t>
      </w:r>
      <w:r w:rsidRPr="00EA76E7">
        <w:rPr>
          <w:rFonts w:ascii="Segoe UI Emoji" w:hAnsi="Segoe UI Emoji" w:cs="Segoe UI Emoji"/>
        </w:rPr>
        <w:t>📂</w:t>
      </w:r>
      <w:r w:rsidRPr="00EA76E7">
        <w:t xml:space="preserve"> </w:t>
      </w:r>
      <w:proofErr w:type="spellStart"/>
      <w:r w:rsidRPr="00EA76E7">
        <w:t>api</w:t>
      </w:r>
      <w:proofErr w:type="spellEnd"/>
      <w:r w:rsidRPr="00EA76E7">
        <w:t xml:space="preserve">/               </w:t>
      </w:r>
    </w:p>
    <w:p w14:paraId="69CFCA5A" w14:textId="77777777" w:rsidR="00D7365C" w:rsidRPr="00EA76E7" w:rsidRDefault="00D7365C" w:rsidP="00D7365C">
      <w:r w:rsidRPr="00EA76E7">
        <w:t>│   │   ├── index.js</w:t>
      </w:r>
    </w:p>
    <w:p w14:paraId="6392BB74" w14:textId="77777777" w:rsidR="00D7365C" w:rsidRPr="00EA76E7" w:rsidRDefault="00D7365C" w:rsidP="00D7365C">
      <w:r w:rsidRPr="00EA76E7">
        <w:t>│   │   ├── auth.js</w:t>
      </w:r>
    </w:p>
    <w:p w14:paraId="0F2E4C67" w14:textId="77777777" w:rsidR="00D7365C" w:rsidRPr="00EA76E7" w:rsidRDefault="00D7365C" w:rsidP="00D7365C">
      <w:r w:rsidRPr="00EA76E7">
        <w:t>│   │   ├── songs.js</w:t>
      </w:r>
    </w:p>
    <w:p w14:paraId="7E35B72C" w14:textId="77777777" w:rsidR="00D7365C" w:rsidRPr="00EA76E7" w:rsidRDefault="00D7365C" w:rsidP="00D7365C">
      <w:r w:rsidRPr="00EA76E7">
        <w:t>│   │   └── playlists.js</w:t>
      </w:r>
    </w:p>
    <w:p w14:paraId="6DC1162E" w14:textId="77777777" w:rsidR="00D7365C" w:rsidRPr="00EA76E7" w:rsidRDefault="00D7365C" w:rsidP="00D7365C">
      <w:r w:rsidRPr="00EA76E7">
        <w:lastRenderedPageBreak/>
        <w:t>│   │</w:t>
      </w:r>
    </w:p>
    <w:p w14:paraId="237CE503" w14:textId="4A98BC3D" w:rsidR="00D7365C" w:rsidRPr="00EA76E7" w:rsidRDefault="00D7365C" w:rsidP="00D7365C">
      <w:r w:rsidRPr="00EA76E7">
        <w:t xml:space="preserve">│   ├── </w:t>
      </w:r>
      <w:r w:rsidRPr="00EA76E7">
        <w:rPr>
          <w:rFonts w:ascii="Segoe UI Emoji" w:hAnsi="Segoe UI Emoji" w:cs="Segoe UI Emoji"/>
        </w:rPr>
        <w:t>📂</w:t>
      </w:r>
      <w:r w:rsidRPr="00EA76E7">
        <w:t xml:space="preserve"> components/React/Frontend)</w:t>
      </w:r>
    </w:p>
    <w:p w14:paraId="096A7923" w14:textId="77777777" w:rsidR="00D7365C" w:rsidRPr="00EA76E7" w:rsidRDefault="00D7365C" w:rsidP="00D7365C">
      <w:r w:rsidRPr="00EA76E7">
        <w:t>│   │   ├── Player/</w:t>
      </w:r>
    </w:p>
    <w:p w14:paraId="54B5ED69" w14:textId="77777777" w:rsidR="00D7365C" w:rsidRPr="00EA76E7" w:rsidRDefault="00D7365C" w:rsidP="00D7365C">
      <w:r w:rsidRPr="00EA76E7">
        <w:t>│   │   ├── Navbar/</w:t>
      </w:r>
    </w:p>
    <w:p w14:paraId="6261A9BD" w14:textId="77777777" w:rsidR="00D7365C" w:rsidRPr="00EA76E7" w:rsidRDefault="00D7365C" w:rsidP="00D7365C">
      <w:r w:rsidRPr="00EA76E7">
        <w:t>│   │   ├── Footer/</w:t>
      </w:r>
    </w:p>
    <w:p w14:paraId="57B99445" w14:textId="77777777" w:rsidR="00D7365C" w:rsidRPr="00EA76E7" w:rsidRDefault="00D7365C" w:rsidP="00D7365C">
      <w:r w:rsidRPr="00EA76E7">
        <w:t>│   │   └── Shared/</w:t>
      </w:r>
    </w:p>
    <w:p w14:paraId="057A0864" w14:textId="77777777" w:rsidR="00D7365C" w:rsidRPr="00EA76E7" w:rsidRDefault="00D7365C" w:rsidP="00D7365C">
      <w:r w:rsidRPr="00EA76E7">
        <w:t>│   │</w:t>
      </w:r>
    </w:p>
    <w:p w14:paraId="35A09854" w14:textId="3EB22E6B" w:rsidR="00D7365C" w:rsidRPr="00EA76E7" w:rsidRDefault="00D7365C" w:rsidP="00D7365C">
      <w:r w:rsidRPr="00EA76E7">
        <w:t xml:space="preserve">│   ├── </w:t>
      </w:r>
      <w:r w:rsidRPr="00EA76E7">
        <w:rPr>
          <w:rFonts w:ascii="Segoe UI Emoji" w:hAnsi="Segoe UI Emoji" w:cs="Segoe UI Emoji"/>
        </w:rPr>
        <w:t>📂</w:t>
      </w:r>
      <w:r w:rsidRPr="00EA76E7">
        <w:t xml:space="preserve"> assets/fonts)</w:t>
      </w:r>
    </w:p>
    <w:p w14:paraId="6D00AA9A" w14:textId="77777777" w:rsidR="00D7365C" w:rsidRPr="00EA76E7" w:rsidRDefault="00D7365C" w:rsidP="00D7365C">
      <w:r w:rsidRPr="00EA76E7">
        <w:t>│   │   ├── images/</w:t>
      </w:r>
    </w:p>
    <w:p w14:paraId="4D9DB8DA" w14:textId="77777777" w:rsidR="00D7365C" w:rsidRPr="00EA76E7" w:rsidRDefault="00D7365C" w:rsidP="00D7365C">
      <w:r w:rsidRPr="00EA76E7">
        <w:t>│   │   ├── icons/</w:t>
      </w:r>
    </w:p>
    <w:p w14:paraId="36C9540B" w14:textId="77777777" w:rsidR="00D7365C" w:rsidRPr="00EA76E7" w:rsidRDefault="00D7365C" w:rsidP="00D7365C">
      <w:r w:rsidRPr="00EA76E7">
        <w:t>│   │   └── fonts/</w:t>
      </w:r>
    </w:p>
    <w:p w14:paraId="64AA0375" w14:textId="77777777" w:rsidR="00D7365C" w:rsidRPr="00EA76E7" w:rsidRDefault="00D7365C" w:rsidP="00D7365C">
      <w:r w:rsidRPr="00EA76E7">
        <w:t>│   │</w:t>
      </w:r>
    </w:p>
    <w:p w14:paraId="69539B0F" w14:textId="54ABA380" w:rsidR="00D7365C" w:rsidRPr="00EA76E7" w:rsidRDefault="00D7365C" w:rsidP="00D7365C">
      <w:r w:rsidRPr="00EA76E7">
        <w:t xml:space="preserve">│   ├── </w:t>
      </w:r>
      <w:r w:rsidRPr="00EA76E7">
        <w:rPr>
          <w:rFonts w:ascii="Segoe UI Emoji" w:hAnsi="Segoe UI Emoji" w:cs="Segoe UI Emoji"/>
        </w:rPr>
        <w:t>📂</w:t>
      </w:r>
      <w:r w:rsidRPr="00EA76E7">
        <w:t xml:space="preserve"> utils/             </w:t>
      </w:r>
    </w:p>
    <w:p w14:paraId="47707C72" w14:textId="77777777" w:rsidR="00D7365C" w:rsidRPr="00EA76E7" w:rsidRDefault="00D7365C" w:rsidP="00D7365C">
      <w:r w:rsidRPr="00EA76E7">
        <w:t>│   │   └── formatTime.js</w:t>
      </w:r>
    </w:p>
    <w:p w14:paraId="4162EDC4" w14:textId="77777777" w:rsidR="00D7365C" w:rsidRPr="00EA76E7" w:rsidRDefault="00D7365C" w:rsidP="00D7365C">
      <w:r w:rsidRPr="00EA76E7">
        <w:t>│   │</w:t>
      </w:r>
    </w:p>
    <w:p w14:paraId="0B485591" w14:textId="57AC3D2A" w:rsidR="00D7365C" w:rsidRPr="00EA76E7" w:rsidRDefault="00D7365C" w:rsidP="00D7365C">
      <w:r w:rsidRPr="00EA76E7">
        <w:t xml:space="preserve">│   ├── </w:t>
      </w:r>
      <w:r w:rsidRPr="00EA76E7">
        <w:rPr>
          <w:rFonts w:ascii="Segoe UI Emoji" w:hAnsi="Segoe UI Emoji" w:cs="Segoe UI Emoji"/>
        </w:rPr>
        <w:t>📂</w:t>
      </w:r>
      <w:r w:rsidRPr="00EA76E7">
        <w:t xml:space="preserve"> config/            </w:t>
      </w:r>
    </w:p>
    <w:p w14:paraId="71075B96" w14:textId="77777777" w:rsidR="00D7365C" w:rsidRPr="00EA76E7" w:rsidRDefault="00D7365C" w:rsidP="00D7365C">
      <w:r w:rsidRPr="00EA76E7">
        <w:t>│   │   ├── db.js</w:t>
      </w:r>
    </w:p>
    <w:p w14:paraId="4251875F" w14:textId="77777777" w:rsidR="00D7365C" w:rsidRPr="00EA76E7" w:rsidRDefault="00D7365C" w:rsidP="00D7365C">
      <w:r w:rsidRPr="00EA76E7">
        <w:t>│   │   └── constants.js</w:t>
      </w:r>
    </w:p>
    <w:p w14:paraId="4CC32758" w14:textId="77777777" w:rsidR="00D7365C" w:rsidRPr="00EA76E7" w:rsidRDefault="00D7365C" w:rsidP="00D7365C">
      <w:r w:rsidRPr="00EA76E7">
        <w:t>│   │</w:t>
      </w:r>
    </w:p>
    <w:p w14:paraId="75C94105" w14:textId="05B36208" w:rsidR="00D7365C" w:rsidRPr="00EA76E7" w:rsidRDefault="00D7365C" w:rsidP="00D7365C">
      <w:r w:rsidRPr="00EA76E7">
        <w:t xml:space="preserve">│   ├── </w:t>
      </w:r>
      <w:r w:rsidRPr="00EA76E7">
        <w:rPr>
          <w:rFonts w:ascii="Segoe UI Emoji" w:hAnsi="Segoe UI Emoji" w:cs="Segoe UI Emoji"/>
        </w:rPr>
        <w:t>📂</w:t>
      </w:r>
      <w:r w:rsidRPr="00EA76E7">
        <w:t xml:space="preserve"> services/          Firebase, etc.)</w:t>
      </w:r>
    </w:p>
    <w:p w14:paraId="44D045CA" w14:textId="77777777" w:rsidR="00D7365C" w:rsidRPr="00EA76E7" w:rsidRDefault="00D7365C" w:rsidP="00D7365C">
      <w:r w:rsidRPr="00EA76E7">
        <w:t>│   │   └── spotifyService.js</w:t>
      </w:r>
    </w:p>
    <w:p w14:paraId="051242A8" w14:textId="77777777" w:rsidR="00D7365C" w:rsidRPr="00EA76E7" w:rsidRDefault="00D7365C" w:rsidP="00D7365C">
      <w:r w:rsidRPr="00EA76E7">
        <w:t>│   │</w:t>
      </w:r>
    </w:p>
    <w:p w14:paraId="2893EC91" w14:textId="77F81EC3" w:rsidR="00D7365C" w:rsidRPr="00EA76E7" w:rsidRDefault="00D7365C" w:rsidP="00D7365C">
      <w:r w:rsidRPr="00EA76E7">
        <w:t xml:space="preserve">│   ├── </w:t>
      </w:r>
      <w:r w:rsidRPr="00EA76E7">
        <w:rPr>
          <w:rFonts w:ascii="Segoe UI Emoji" w:hAnsi="Segoe UI Emoji" w:cs="Segoe UI Emoji"/>
        </w:rPr>
        <w:t>📂</w:t>
      </w:r>
      <w:r w:rsidRPr="00EA76E7">
        <w:t xml:space="preserve"> pages/             </w:t>
      </w:r>
    </w:p>
    <w:p w14:paraId="4DE73FBB" w14:textId="77777777" w:rsidR="00D7365C" w:rsidRPr="00EA76E7" w:rsidRDefault="00D7365C" w:rsidP="00D7365C">
      <w:r w:rsidRPr="00EA76E7">
        <w:t>│   │   ├── Home/</w:t>
      </w:r>
    </w:p>
    <w:p w14:paraId="3B84C698" w14:textId="77777777" w:rsidR="00D7365C" w:rsidRPr="00EA76E7" w:rsidRDefault="00D7365C" w:rsidP="00D7365C">
      <w:r w:rsidRPr="00EA76E7">
        <w:t>│   │   ├── Explore/</w:t>
      </w:r>
    </w:p>
    <w:p w14:paraId="6FC39101" w14:textId="77777777" w:rsidR="00D7365C" w:rsidRPr="00EA76E7" w:rsidRDefault="00D7365C" w:rsidP="00D7365C">
      <w:r w:rsidRPr="00EA76E7">
        <w:t>│   │   ├── Library/</w:t>
      </w:r>
    </w:p>
    <w:p w14:paraId="3C9EC0C2" w14:textId="77777777" w:rsidR="00D7365C" w:rsidRPr="00EA76E7" w:rsidRDefault="00D7365C" w:rsidP="00D7365C">
      <w:r w:rsidRPr="00EA76E7">
        <w:lastRenderedPageBreak/>
        <w:t>│   │   ├── Playlist/</w:t>
      </w:r>
    </w:p>
    <w:p w14:paraId="3155B3CF" w14:textId="77777777" w:rsidR="00D7365C" w:rsidRPr="00EA76E7" w:rsidRDefault="00D7365C" w:rsidP="00D7365C">
      <w:r w:rsidRPr="00EA76E7">
        <w:t>│   │   └── Profile/</w:t>
      </w:r>
    </w:p>
    <w:p w14:paraId="3FDFE42A" w14:textId="77777777" w:rsidR="00D7365C" w:rsidRPr="00EA76E7" w:rsidRDefault="00D7365C" w:rsidP="00D7365C">
      <w:r w:rsidRPr="00EA76E7">
        <w:t>│   │</w:t>
      </w:r>
    </w:p>
    <w:p w14:paraId="0B41028B" w14:textId="04C11CF3" w:rsidR="00D7365C" w:rsidRPr="00EA76E7" w:rsidRDefault="00D7365C" w:rsidP="00D7365C">
      <w:r w:rsidRPr="00EA76E7">
        <w:t xml:space="preserve">│   ├── index.js              </w:t>
      </w:r>
    </w:p>
    <w:p w14:paraId="580B3575" w14:textId="7F803E5C" w:rsidR="00D7365C" w:rsidRPr="00EA76E7" w:rsidRDefault="00D7365C" w:rsidP="00D7365C">
      <w:r w:rsidRPr="00EA76E7">
        <w:t xml:space="preserve">│   └── App.js                </w:t>
      </w:r>
    </w:p>
    <w:p w14:paraId="410EB4BA" w14:textId="77777777" w:rsidR="00D7365C" w:rsidRPr="00EA76E7" w:rsidRDefault="00D7365C" w:rsidP="00D7365C">
      <w:r w:rsidRPr="00EA76E7">
        <w:t>│</w:t>
      </w:r>
    </w:p>
    <w:p w14:paraId="6C381AA2" w14:textId="75E55671" w:rsidR="00D7365C" w:rsidRPr="00EA76E7" w:rsidRDefault="00D7365C" w:rsidP="00D7365C">
      <w:r w:rsidRPr="00EA76E7">
        <w:t xml:space="preserve">├── </w:t>
      </w:r>
      <w:r w:rsidRPr="00EA76E7">
        <w:rPr>
          <w:rFonts w:ascii="Segoe UI Emoji" w:hAnsi="Segoe UI Emoji" w:cs="Segoe UI Emoji"/>
        </w:rPr>
        <w:t>📂</w:t>
      </w:r>
      <w:r w:rsidRPr="00EA76E7">
        <w:t xml:space="preserve"> tests/                 </w:t>
      </w:r>
    </w:p>
    <w:p w14:paraId="3F62BB9A" w14:textId="77777777" w:rsidR="00D7365C" w:rsidRPr="00EA76E7" w:rsidRDefault="00D7365C" w:rsidP="00D7365C">
      <w:r w:rsidRPr="00EA76E7">
        <w:t>│   ├── api.test.js</w:t>
      </w:r>
    </w:p>
    <w:p w14:paraId="49C3DB6F" w14:textId="77777777" w:rsidR="00D7365C" w:rsidRPr="00EA76E7" w:rsidRDefault="00D7365C" w:rsidP="00D7365C">
      <w:r w:rsidRPr="00EA76E7">
        <w:t>│   └── player.test.js</w:t>
      </w:r>
    </w:p>
    <w:p w14:paraId="79C61F04" w14:textId="77777777" w:rsidR="00D7365C" w:rsidRPr="00EA76E7" w:rsidRDefault="00D7365C" w:rsidP="00D7365C">
      <w:r w:rsidRPr="00EA76E7">
        <w:t>│</w:t>
      </w:r>
    </w:p>
    <w:p w14:paraId="40A0D9A9" w14:textId="7A32132D" w:rsidR="00D7365C" w:rsidRPr="00EA76E7" w:rsidRDefault="00D7365C" w:rsidP="00D7365C">
      <w:r w:rsidRPr="00EA76E7">
        <w:t xml:space="preserve">├── </w:t>
      </w:r>
      <w:r w:rsidRPr="00EA76E7">
        <w:rPr>
          <w:rFonts w:ascii="Segoe UI Emoji" w:hAnsi="Segoe UI Emoji" w:cs="Segoe UI Emoji"/>
        </w:rPr>
        <w:t>📂</w:t>
      </w:r>
      <w:r w:rsidRPr="00EA76E7">
        <w:t xml:space="preserve"> scripts/               </w:t>
      </w:r>
    </w:p>
    <w:p w14:paraId="75CAEFF3" w14:textId="77777777" w:rsidR="00D7365C" w:rsidRPr="00EA76E7" w:rsidRDefault="00D7365C" w:rsidP="00D7365C">
      <w:r w:rsidRPr="00EA76E7">
        <w:t>│   └── seedDatabase.js</w:t>
      </w:r>
    </w:p>
    <w:p w14:paraId="05642907" w14:textId="77777777" w:rsidR="00D7365C" w:rsidRPr="00EA76E7" w:rsidRDefault="00D7365C" w:rsidP="00D7365C">
      <w:r w:rsidRPr="00EA76E7">
        <w:t>│</w:t>
      </w:r>
    </w:p>
    <w:p w14:paraId="6E86ACCF" w14:textId="6E16955D" w:rsidR="00D7365C" w:rsidRPr="00EA76E7" w:rsidRDefault="00D7365C" w:rsidP="00D7365C">
      <w:r w:rsidRPr="00EA76E7">
        <w:t xml:space="preserve">├── </w:t>
      </w:r>
      <w:r w:rsidRPr="00EA76E7">
        <w:rPr>
          <w:rFonts w:ascii="Segoe UI Emoji" w:hAnsi="Segoe UI Emoji" w:cs="Segoe UI Emoji"/>
        </w:rPr>
        <w:t>📂</w:t>
      </w:r>
      <w:r w:rsidRPr="00EA76E7">
        <w:t xml:space="preserve"> public</w:t>
      </w:r>
    </w:p>
    <w:p w14:paraId="3FA0750A" w14:textId="77777777" w:rsidR="00D7365C" w:rsidRPr="00EA76E7" w:rsidRDefault="00D7365C" w:rsidP="00D7365C">
      <w:r w:rsidRPr="00EA76E7">
        <w:t>│   ├── index.html</w:t>
      </w:r>
    </w:p>
    <w:p w14:paraId="09B6D395" w14:textId="77777777" w:rsidR="00D7365C" w:rsidRPr="00EA76E7" w:rsidRDefault="00D7365C" w:rsidP="00D7365C">
      <w:r w:rsidRPr="00EA76E7">
        <w:t>│   └── favicon.ico</w:t>
      </w:r>
    </w:p>
    <w:p w14:paraId="45DFB187" w14:textId="77777777" w:rsidR="00D7365C" w:rsidRPr="00EA76E7" w:rsidRDefault="00D7365C" w:rsidP="00D7365C">
      <w:r w:rsidRPr="00EA76E7">
        <w:t>│</w:t>
      </w:r>
    </w:p>
    <w:p w14:paraId="31AA5CF0" w14:textId="736CFFE7" w:rsidR="00D7365C" w:rsidRPr="00EA76E7" w:rsidRDefault="00D7365C" w:rsidP="00D7365C">
      <w:r w:rsidRPr="00EA76E7">
        <w:t xml:space="preserve">└── </w:t>
      </w:r>
      <w:r w:rsidRPr="00EA76E7">
        <w:rPr>
          <w:rFonts w:ascii="Segoe UI Emoji" w:hAnsi="Segoe UI Emoji" w:cs="Segoe UI Emoji"/>
        </w:rPr>
        <w:t>📂</w:t>
      </w:r>
      <w:r w:rsidRPr="00EA76E7">
        <w:t xml:space="preserve"> docs/                  </w:t>
      </w:r>
    </w:p>
    <w:p w14:paraId="6FBC354E" w14:textId="77777777" w:rsidR="00D7365C" w:rsidRPr="00EA76E7" w:rsidRDefault="00D7365C" w:rsidP="00D7365C">
      <w:r w:rsidRPr="00EA76E7">
        <w:t xml:space="preserve">    ├── architecture.md</w:t>
      </w:r>
    </w:p>
    <w:p w14:paraId="2255F48A" w14:textId="77777777" w:rsidR="00D7365C" w:rsidRPr="00EA76E7" w:rsidRDefault="00D7365C" w:rsidP="00D7365C">
      <w:r w:rsidRPr="00EA76E7">
        <w:t xml:space="preserve">    ├── api-reference.md</w:t>
      </w:r>
    </w:p>
    <w:p w14:paraId="6DF3DB33" w14:textId="569307B5" w:rsidR="00417A5C" w:rsidRPr="00EA76E7" w:rsidRDefault="00D7365C" w:rsidP="00D7365C">
      <w:r w:rsidRPr="00EA76E7">
        <w:t xml:space="preserve">    └── features.md</w:t>
      </w:r>
    </w:p>
    <w:p w14:paraId="6440CF03" w14:textId="77777777" w:rsidR="00A612BE" w:rsidRPr="00EA76E7" w:rsidRDefault="00A612BE">
      <w:pPr>
        <w:rPr>
          <w:rFonts w:eastAsiaTheme="majorEastAsia" w:cstheme="majorBidi"/>
          <w:b/>
          <w:bCs/>
          <w:color w:val="4F81BD" w:themeColor="accent1"/>
        </w:rPr>
      </w:pPr>
      <w:r w:rsidRPr="00EA76E7">
        <w:br w:type="page"/>
      </w:r>
    </w:p>
    <w:p w14:paraId="0610C757" w14:textId="77197E5B" w:rsidR="001502CF" w:rsidRPr="00A71DFA" w:rsidRDefault="00417A5C" w:rsidP="001502CF">
      <w:pPr>
        <w:pStyle w:val="Heading2"/>
        <w:rPr>
          <w:sz w:val="40"/>
          <w:szCs w:val="40"/>
        </w:rPr>
      </w:pPr>
      <w:r w:rsidRPr="00A71DFA">
        <w:rPr>
          <w:sz w:val="40"/>
          <w:szCs w:val="40"/>
        </w:rPr>
        <w:lastRenderedPageBreak/>
        <w:t>6. Running the Application.</w:t>
      </w:r>
    </w:p>
    <w:p w14:paraId="7918DD94" w14:textId="23FC4178" w:rsidR="006714CF" w:rsidRPr="006714CF" w:rsidRDefault="006714CF" w:rsidP="006714CF">
      <w:pPr>
        <w:rPr>
          <w:lang w:val="en-IN"/>
        </w:rPr>
      </w:pPr>
      <w:r>
        <w:rPr>
          <w:lang w:val="en-IN"/>
        </w:rPr>
        <w:t>T</w:t>
      </w:r>
      <w:r w:rsidRPr="006714CF">
        <w:rPr>
          <w:lang w:val="en-IN"/>
        </w:rPr>
        <w:t>o run the Rhythmic Tunes application, you need to start both the backend server and the frontend user interface. The backend, built with Node.js and Express, handles all the APIs, authentication, and database operations. You first navigate to the backend folder, install the required dependencies, and start the server. By default, it runs on http://localhost:5000, and the APIs for songs, playlists, and user management are accessible through this address.</w:t>
      </w:r>
    </w:p>
    <w:p w14:paraId="49F9753F" w14:textId="77777777" w:rsidR="006714CF" w:rsidRPr="006714CF" w:rsidRDefault="006714CF" w:rsidP="006714CF">
      <w:pPr>
        <w:rPr>
          <w:lang w:val="en-IN"/>
        </w:rPr>
      </w:pPr>
    </w:p>
    <w:p w14:paraId="0213BCBF" w14:textId="77777777" w:rsidR="006714CF" w:rsidRPr="006714CF" w:rsidRDefault="006714CF" w:rsidP="006714CF">
      <w:pPr>
        <w:rPr>
          <w:lang w:val="en-IN"/>
        </w:rPr>
      </w:pPr>
      <w:r w:rsidRPr="006714CF">
        <w:rPr>
          <w:lang w:val="en-IN"/>
        </w:rPr>
        <w:t>Next, you start the frontend, which is a React application responsible for displaying the user interface and communicating with the backend. You navigate to the frontend folder, install dependencies, and start the React development server. The frontend runs on http://localhost:3000 and fetches data from the backend to display songs, playlists, and user information.</w:t>
      </w:r>
    </w:p>
    <w:p w14:paraId="4A3C8A1B" w14:textId="77777777" w:rsidR="006714CF" w:rsidRPr="006714CF" w:rsidRDefault="006714CF" w:rsidP="006714CF">
      <w:pPr>
        <w:rPr>
          <w:lang w:val="en-IN"/>
        </w:rPr>
      </w:pPr>
    </w:p>
    <w:p w14:paraId="0F8B19C9" w14:textId="77777777" w:rsidR="006714CF" w:rsidRPr="006714CF" w:rsidRDefault="006714CF" w:rsidP="006714CF">
      <w:pPr>
        <w:rPr>
          <w:lang w:val="en-IN"/>
        </w:rPr>
      </w:pPr>
      <w:r w:rsidRPr="006714CF">
        <w:rPr>
          <w:lang w:val="en-IN"/>
        </w:rPr>
        <w:t>For convenience, you can run both frontend and backend simultaneously using a tool like concurrently, which allows a single command to start both servers. Once both are running, the application is fully operational: users can log in, browse songs, create and manage playlists, and interact with the music player through the React interface, while the backend handles all data processing and storage.</w:t>
      </w:r>
    </w:p>
    <w:p w14:paraId="3C8BF173" w14:textId="7459EF30" w:rsidR="001502CF" w:rsidRPr="001502CF" w:rsidRDefault="001502CF" w:rsidP="006714CF">
      <w:pPr>
        <w:rPr>
          <w:lang w:val="en-IN"/>
        </w:rPr>
      </w:pPr>
    </w:p>
    <w:p w14:paraId="3E9D9571" w14:textId="733B3D8A" w:rsidR="001502CF" w:rsidRPr="00A71DFA" w:rsidRDefault="00DF512A" w:rsidP="00A71DFA">
      <w:pPr>
        <w:pStyle w:val="Heading1"/>
        <w:rPr>
          <w:sz w:val="40"/>
          <w:szCs w:val="40"/>
        </w:rPr>
      </w:pPr>
      <w:r w:rsidRPr="00A71DFA">
        <w:rPr>
          <w:sz w:val="40"/>
          <w:szCs w:val="40"/>
        </w:rPr>
        <w:t xml:space="preserve">7. </w:t>
      </w:r>
      <w:r w:rsidR="00F13AF0" w:rsidRPr="00A71DFA">
        <w:rPr>
          <w:sz w:val="40"/>
          <w:szCs w:val="40"/>
        </w:rPr>
        <w:t>API</w:t>
      </w:r>
      <w:r w:rsidRPr="00A71DFA">
        <w:rPr>
          <w:sz w:val="40"/>
          <w:szCs w:val="40"/>
        </w:rPr>
        <w:t xml:space="preserve"> Documentation</w:t>
      </w:r>
      <w:r w:rsidR="00F13AF0" w:rsidRPr="00A71DFA">
        <w:rPr>
          <w:sz w:val="40"/>
          <w:szCs w:val="40"/>
        </w:rPr>
        <w:t>.</w:t>
      </w:r>
    </w:p>
    <w:p w14:paraId="5F3F6F3F" w14:textId="77777777" w:rsidR="0012196B" w:rsidRPr="0012196B" w:rsidRDefault="0012196B" w:rsidP="0012196B">
      <w:r w:rsidRPr="0012196B">
        <w:t>The Rhythmic Tunes API is a RESTful service that enables developers and the frontend application to interact with the backend for managing users, songs, and playlists. The API supports user authentication through registration and login endpoints, where users can create an account with their username, email, and password, and receive a token upon successful login. This token is required for accessing protected resources, such as creating or managing playlists, updating user profiles, or performing administrative actions. The songs endpoints allow fetching all songs, retrieving details for a specific song including lyrics, and adding new songs to the library (admin only). The playlists endpoints enable users to view their playlists, create new playlists by selecting songs, update existing playlists by adding or removing songs, and delete playlists when needed. The user profile endpoints allow fetching account information, updating profile details such as username or email, and managing linked playlists. The API is designed to handle errors gracefully, returning informative messages for invalid credentials, unauthorized access, missing resources, or server errors. All endpoints are structured to provide a secure, reliable, and easy-to-use interface for building the Rhythmic Tunes application.</w:t>
      </w:r>
    </w:p>
    <w:p w14:paraId="2A7D009E" w14:textId="77777777" w:rsidR="00F13AF0" w:rsidRPr="00F13AF0" w:rsidRDefault="00F13AF0" w:rsidP="00F13AF0"/>
    <w:p w14:paraId="294F7E78" w14:textId="6048D7EF" w:rsidR="00417A5C" w:rsidRDefault="008A2087" w:rsidP="00985942">
      <w:r w:rsidRPr="008A2087">
        <w:rPr>
          <w:lang w:val="en-IN"/>
        </w:rPr>
        <w:lastRenderedPageBreak/>
        <w:t xml:space="preserve">  </w:t>
      </w:r>
    </w:p>
    <w:p w14:paraId="72512578" w14:textId="6F6F1A72" w:rsidR="00AB3D3E" w:rsidRPr="00C214A8" w:rsidRDefault="008A2087" w:rsidP="00C214A8">
      <w:pPr>
        <w:pStyle w:val="Heading2"/>
        <w:rPr>
          <w:sz w:val="40"/>
          <w:szCs w:val="40"/>
          <w:lang w:val="en-IN"/>
        </w:rPr>
      </w:pPr>
      <w:r w:rsidRPr="00A71DFA">
        <w:rPr>
          <w:sz w:val="40"/>
          <w:szCs w:val="40"/>
        </w:rPr>
        <w:t xml:space="preserve"> </w:t>
      </w:r>
      <w:r w:rsidR="00A71DFA" w:rsidRPr="00A71DFA">
        <w:rPr>
          <w:sz w:val="40"/>
          <w:szCs w:val="40"/>
          <w:lang w:val="en-IN"/>
        </w:rPr>
        <w:t>8. Authentication</w:t>
      </w:r>
      <w:r w:rsidR="00A71DFA">
        <w:rPr>
          <w:sz w:val="40"/>
          <w:szCs w:val="40"/>
          <w:lang w:val="en-IN"/>
        </w:rPr>
        <w:t>.</w:t>
      </w:r>
    </w:p>
    <w:p w14:paraId="54033C70" w14:textId="0AC3183C" w:rsidR="00AB3D3E" w:rsidRPr="00AB3D3E" w:rsidRDefault="00AB3D3E" w:rsidP="00AB3D3E">
      <w:pPr>
        <w:rPr>
          <w:lang w:val="en-IN"/>
        </w:rPr>
      </w:pPr>
      <w:r w:rsidRPr="00AB3D3E">
        <w:rPr>
          <w:lang w:val="en-IN"/>
        </w:rPr>
        <w:t>1. Registration</w:t>
      </w:r>
    </w:p>
    <w:p w14:paraId="7B5F04D6" w14:textId="3E2A3604" w:rsidR="00AB3D3E" w:rsidRPr="00AB3D3E" w:rsidRDefault="00AB3D3E" w:rsidP="00AB3D3E">
      <w:pPr>
        <w:rPr>
          <w:lang w:val="en-IN"/>
        </w:rPr>
      </w:pPr>
      <w:r w:rsidRPr="00AB3D3E">
        <w:rPr>
          <w:lang w:val="en-IN"/>
        </w:rPr>
        <w:t>New users must register by providing details such as username, email, and password.</w:t>
      </w:r>
    </w:p>
    <w:p w14:paraId="2BA43B14" w14:textId="4FDA8387" w:rsidR="00AB3D3E" w:rsidRPr="00AB3D3E" w:rsidRDefault="00AB3D3E" w:rsidP="00AB3D3E">
      <w:pPr>
        <w:rPr>
          <w:lang w:val="en-IN"/>
        </w:rPr>
      </w:pPr>
      <w:r w:rsidRPr="00AB3D3E">
        <w:rPr>
          <w:lang w:val="en-IN"/>
        </w:rPr>
        <w:t>Once registered, their information is securely stored in the database.</w:t>
      </w:r>
    </w:p>
    <w:p w14:paraId="567B3226" w14:textId="77777777" w:rsidR="00AB3D3E" w:rsidRPr="00AB3D3E" w:rsidRDefault="00AB3D3E" w:rsidP="00AB3D3E">
      <w:pPr>
        <w:rPr>
          <w:lang w:val="en-IN"/>
        </w:rPr>
      </w:pPr>
      <w:r w:rsidRPr="00AB3D3E">
        <w:rPr>
          <w:lang w:val="en-IN"/>
        </w:rPr>
        <w:t>The system may also validate the email to avoid duplicates.</w:t>
      </w:r>
    </w:p>
    <w:p w14:paraId="57C68AA0" w14:textId="133B7656" w:rsidR="00AB3D3E" w:rsidRPr="00AB3D3E" w:rsidRDefault="00AB3D3E" w:rsidP="00AB3D3E">
      <w:pPr>
        <w:rPr>
          <w:lang w:val="en-IN"/>
        </w:rPr>
      </w:pPr>
      <w:r w:rsidRPr="00AB3D3E">
        <w:rPr>
          <w:lang w:val="en-IN"/>
        </w:rPr>
        <w:t>2. Login</w:t>
      </w:r>
    </w:p>
    <w:p w14:paraId="63BA15A0" w14:textId="6B24D9DC" w:rsidR="00AB3D3E" w:rsidRPr="00AB3D3E" w:rsidRDefault="00AB3D3E" w:rsidP="00AB3D3E">
      <w:pPr>
        <w:rPr>
          <w:lang w:val="en-IN"/>
        </w:rPr>
      </w:pPr>
      <w:r w:rsidRPr="00AB3D3E">
        <w:rPr>
          <w:lang w:val="en-IN"/>
        </w:rPr>
        <w:t>A registered user logs in with their email and password.</w:t>
      </w:r>
    </w:p>
    <w:p w14:paraId="4A79E2A4" w14:textId="377EC7FA" w:rsidR="00AB3D3E" w:rsidRPr="00AB3D3E" w:rsidRDefault="00AB3D3E" w:rsidP="00AB3D3E">
      <w:pPr>
        <w:rPr>
          <w:lang w:val="en-IN"/>
        </w:rPr>
      </w:pPr>
      <w:r w:rsidRPr="00AB3D3E">
        <w:rPr>
          <w:lang w:val="en-IN"/>
        </w:rPr>
        <w:t>If the credentials are correct, the system generates a token (usually a JWT – JSON Web Token)</w:t>
      </w:r>
    </w:p>
    <w:p w14:paraId="68E01213" w14:textId="3F67FDC1" w:rsidR="00AB3D3E" w:rsidRPr="00AB3D3E" w:rsidRDefault="00AB3D3E" w:rsidP="00AB3D3E">
      <w:pPr>
        <w:rPr>
          <w:lang w:val="en-IN"/>
        </w:rPr>
      </w:pPr>
      <w:r w:rsidRPr="00AB3D3E">
        <w:rPr>
          <w:lang w:val="en-IN"/>
        </w:rPr>
        <w:t>This token is like a digital key that proves the user’s identity.</w:t>
      </w:r>
    </w:p>
    <w:p w14:paraId="783BEE49" w14:textId="5A0A7956" w:rsidR="00AB3D3E" w:rsidRPr="00AB3D3E" w:rsidRDefault="00AB3D3E" w:rsidP="00AB3D3E">
      <w:pPr>
        <w:rPr>
          <w:lang w:val="en-IN"/>
        </w:rPr>
      </w:pPr>
      <w:r w:rsidRPr="00AB3D3E">
        <w:rPr>
          <w:lang w:val="en-IN"/>
        </w:rPr>
        <w:t>3. Token-Based Authentication</w:t>
      </w:r>
    </w:p>
    <w:p w14:paraId="27576FEB" w14:textId="13025792" w:rsidR="00AB3D3E" w:rsidRPr="00AB3D3E" w:rsidRDefault="00AB3D3E" w:rsidP="00AB3D3E">
      <w:pPr>
        <w:rPr>
          <w:lang w:val="en-IN"/>
        </w:rPr>
      </w:pPr>
      <w:r w:rsidRPr="00AB3D3E">
        <w:rPr>
          <w:lang w:val="en-IN"/>
        </w:rPr>
        <w:t>After login, the token is sent back to the user.</w:t>
      </w:r>
    </w:p>
    <w:p w14:paraId="50F2A3D6" w14:textId="21A212FB" w:rsidR="00AB3D3E" w:rsidRPr="00AB3D3E" w:rsidRDefault="00AB3D3E" w:rsidP="00AB3D3E">
      <w:pPr>
        <w:rPr>
          <w:lang w:val="en-IN"/>
        </w:rPr>
      </w:pPr>
      <w:r w:rsidRPr="00AB3D3E">
        <w:rPr>
          <w:lang w:val="en-IN"/>
        </w:rPr>
        <w:t>The server verifies the token before allowing access.</w:t>
      </w:r>
    </w:p>
    <w:p w14:paraId="739CBAE2" w14:textId="6E45421F" w:rsidR="00AB3D3E" w:rsidRPr="00AB3D3E" w:rsidRDefault="00AB3D3E" w:rsidP="00AB3D3E">
      <w:pPr>
        <w:rPr>
          <w:lang w:val="en-IN"/>
        </w:rPr>
      </w:pPr>
      <w:r w:rsidRPr="00AB3D3E">
        <w:rPr>
          <w:lang w:val="en-IN"/>
        </w:rPr>
        <w:t>4. Protected Routes</w:t>
      </w:r>
    </w:p>
    <w:p w14:paraId="30E9384B" w14:textId="3C85D52C" w:rsidR="00AB3D3E" w:rsidRPr="00AB3D3E" w:rsidRDefault="00AB3D3E" w:rsidP="00AB3D3E">
      <w:pPr>
        <w:rPr>
          <w:lang w:val="en-IN"/>
        </w:rPr>
      </w:pPr>
      <w:r w:rsidRPr="00AB3D3E">
        <w:rPr>
          <w:lang w:val="en-IN"/>
        </w:rPr>
        <w:t>Some features (like fetching songs) are public and don’t need authentication.</w:t>
      </w:r>
    </w:p>
    <w:p w14:paraId="3F9D4EF2" w14:textId="12A1770D" w:rsidR="00AB3D3E" w:rsidRPr="00AB3D3E" w:rsidRDefault="00AB3D3E" w:rsidP="00AB3D3E">
      <w:pPr>
        <w:rPr>
          <w:lang w:val="en-IN"/>
        </w:rPr>
      </w:pPr>
      <w:r w:rsidRPr="00AB3D3E">
        <w:rPr>
          <w:lang w:val="en-IN"/>
        </w:rPr>
        <w:t>Other features (like managing playlists, editing profile) are protected and only accessible to authenticated users with a valid token.</w:t>
      </w:r>
    </w:p>
    <w:p w14:paraId="0A960540" w14:textId="50D3B1AB" w:rsidR="00AB3D3E" w:rsidRPr="00AB3D3E" w:rsidRDefault="00AB3D3E" w:rsidP="00AB3D3E">
      <w:pPr>
        <w:rPr>
          <w:lang w:val="en-IN"/>
        </w:rPr>
      </w:pPr>
      <w:r w:rsidRPr="00AB3D3E">
        <w:rPr>
          <w:lang w:val="en-IN"/>
        </w:rPr>
        <w:t>5. Logout</w:t>
      </w:r>
    </w:p>
    <w:p w14:paraId="05AD569D" w14:textId="4A924116" w:rsidR="00AB3D3E" w:rsidRPr="00AB3D3E" w:rsidRDefault="00AB3D3E" w:rsidP="00AB3D3E">
      <w:pPr>
        <w:rPr>
          <w:lang w:val="en-IN"/>
        </w:rPr>
      </w:pPr>
      <w:r w:rsidRPr="00AB3D3E">
        <w:rPr>
          <w:lang w:val="en-IN"/>
        </w:rPr>
        <w:t>Logging out means the user no longer uses the token.</w:t>
      </w:r>
    </w:p>
    <w:p w14:paraId="71A6D24D" w14:textId="032DEC7F" w:rsidR="00AB3D3E" w:rsidRPr="00AB3D3E" w:rsidRDefault="00AB3D3E" w:rsidP="00AB3D3E">
      <w:pPr>
        <w:rPr>
          <w:lang w:val="en-IN"/>
        </w:rPr>
      </w:pPr>
      <w:r w:rsidRPr="00AB3D3E">
        <w:rPr>
          <w:rFonts w:hint="eastAsia"/>
          <w:lang w:val="en-IN"/>
        </w:rPr>
        <w:t xml:space="preserve">Register </w:t>
      </w:r>
      <w:r w:rsidRPr="00AB3D3E">
        <w:rPr>
          <w:rFonts w:hint="eastAsia"/>
          <w:lang w:val="en-IN"/>
        </w:rPr>
        <w:t>→</w:t>
      </w:r>
      <w:r w:rsidRPr="00AB3D3E">
        <w:rPr>
          <w:rFonts w:hint="eastAsia"/>
          <w:lang w:val="en-IN"/>
        </w:rPr>
        <w:t xml:space="preserve"> Create account.</w:t>
      </w:r>
    </w:p>
    <w:p w14:paraId="26376572" w14:textId="7EB8A7FE" w:rsidR="00AB3D3E" w:rsidRPr="00AB3D3E" w:rsidRDefault="00AB3D3E" w:rsidP="00AB3D3E">
      <w:pPr>
        <w:rPr>
          <w:lang w:val="en-IN"/>
        </w:rPr>
      </w:pPr>
      <w:r w:rsidRPr="00AB3D3E">
        <w:rPr>
          <w:rFonts w:hint="eastAsia"/>
          <w:lang w:val="en-IN"/>
        </w:rPr>
        <w:t xml:space="preserve">Login </w:t>
      </w:r>
      <w:r w:rsidRPr="00AB3D3E">
        <w:rPr>
          <w:rFonts w:hint="eastAsia"/>
          <w:lang w:val="en-IN"/>
        </w:rPr>
        <w:t>→</w:t>
      </w:r>
      <w:r w:rsidRPr="00AB3D3E">
        <w:rPr>
          <w:rFonts w:hint="eastAsia"/>
          <w:lang w:val="en-IN"/>
        </w:rPr>
        <w:t xml:space="preserve"> Get token.</w:t>
      </w:r>
    </w:p>
    <w:p w14:paraId="245AFF02" w14:textId="54B618EC" w:rsidR="00AB3D3E" w:rsidRPr="00AB3D3E" w:rsidRDefault="00AB3D3E" w:rsidP="00AB3D3E">
      <w:pPr>
        <w:rPr>
          <w:lang w:val="en-IN"/>
        </w:rPr>
      </w:pPr>
      <w:r w:rsidRPr="00AB3D3E">
        <w:rPr>
          <w:rFonts w:hint="eastAsia"/>
          <w:lang w:val="en-IN"/>
        </w:rPr>
        <w:t xml:space="preserve">Use token </w:t>
      </w:r>
      <w:r w:rsidRPr="00AB3D3E">
        <w:rPr>
          <w:rFonts w:hint="eastAsia"/>
          <w:lang w:val="en-IN"/>
        </w:rPr>
        <w:t>→</w:t>
      </w:r>
      <w:r w:rsidRPr="00AB3D3E">
        <w:rPr>
          <w:rFonts w:hint="eastAsia"/>
          <w:lang w:val="en-IN"/>
        </w:rPr>
        <w:t xml:space="preserve"> Acce</w:t>
      </w:r>
      <w:r w:rsidR="00F62B29">
        <w:rPr>
          <w:lang w:val="en-IN"/>
        </w:rPr>
        <w:t>s</w:t>
      </w:r>
      <w:r w:rsidRPr="00AB3D3E">
        <w:rPr>
          <w:rFonts w:hint="eastAsia"/>
          <w:lang w:val="en-IN"/>
        </w:rPr>
        <w:t>s protected APIs.</w:t>
      </w:r>
    </w:p>
    <w:p w14:paraId="39DDACA0" w14:textId="1B041873" w:rsidR="00B9677C" w:rsidRPr="0080524E" w:rsidRDefault="00AB3D3E" w:rsidP="0080524E">
      <w:pPr>
        <w:rPr>
          <w:lang w:val="en-IN"/>
        </w:rPr>
      </w:pPr>
      <w:r w:rsidRPr="00AB3D3E">
        <w:rPr>
          <w:rFonts w:hint="eastAsia"/>
          <w:lang w:val="en-IN"/>
        </w:rPr>
        <w:t>Logou</w:t>
      </w:r>
      <w:r w:rsidR="00C06A07">
        <w:rPr>
          <w:lang w:val="en-IN"/>
        </w:rPr>
        <w:t>t</w:t>
      </w:r>
    </w:p>
    <w:p w14:paraId="383537E1" w14:textId="7515DA43" w:rsidR="009B780E" w:rsidRPr="007C2ACD" w:rsidRDefault="008B3E2B" w:rsidP="009B780E">
      <w:pPr>
        <w:pStyle w:val="Heading1"/>
        <w:rPr>
          <w:sz w:val="40"/>
          <w:szCs w:val="40"/>
        </w:rPr>
      </w:pPr>
      <w:r>
        <w:rPr>
          <w:sz w:val="40"/>
          <w:szCs w:val="40"/>
        </w:rPr>
        <w:lastRenderedPageBreak/>
        <w:t>9.User Interface</w:t>
      </w:r>
      <w:r w:rsidR="00435F19">
        <w:rPr>
          <w:sz w:val="40"/>
          <w:szCs w:val="40"/>
        </w:rPr>
        <w:t>.</w:t>
      </w:r>
    </w:p>
    <w:p w14:paraId="376C6CD4" w14:textId="77777777" w:rsidR="007C2ACD" w:rsidRDefault="009B780E" w:rsidP="007C2ACD">
      <w:r w:rsidRPr="009B780E">
        <w:t>The Rhythmic Tunes user interface is designed to be clean, intuitive, and interactive, providing users with an enjoyable music experience. At the core is the music player, which includes standard controls such as play, pause, next, previous, shuffle, repeat, a progress bar, and volume adjustment. Users can easily navigate through their music library and playlists with a responsive dashboard that displays featured songs, top charts, new releases, and personalized recommendations based on listening history.</w:t>
      </w:r>
      <w:r w:rsidR="007C2ACD">
        <w:t xml:space="preserve"> </w:t>
      </w:r>
    </w:p>
    <w:p w14:paraId="4FA9C26A" w14:textId="5DD45FCF" w:rsidR="009B780E" w:rsidRPr="009B780E" w:rsidRDefault="009B780E" w:rsidP="007C2ACD">
      <w:r w:rsidRPr="009B780E">
        <w:t>T</w:t>
      </w:r>
      <w:r w:rsidR="007C2ACD">
        <w:t>h</w:t>
      </w:r>
      <w:r w:rsidRPr="009B780E">
        <w:t xml:space="preserve">e playlist management section allows users to create, edit, and delete playlists, add or remove songs, and organize them in their preferred order. A search and explore feature </w:t>
      </w:r>
      <w:proofErr w:type="gramStart"/>
      <w:r w:rsidRPr="009B780E">
        <w:t>helps</w:t>
      </w:r>
      <w:proofErr w:type="gramEnd"/>
      <w:r w:rsidRPr="009B780E">
        <w:t xml:space="preserve"> users quickly find songs, albums, or artists, often providing auto-complete suggestions and genre-based browsing.</w:t>
      </w:r>
    </w:p>
    <w:p w14:paraId="5A769DA7" w14:textId="77777777" w:rsidR="009B780E" w:rsidRPr="009B780E" w:rsidRDefault="009B780E" w:rsidP="007C2ACD">
      <w:r w:rsidRPr="009B780E">
        <w:t>The interface also includes user profile management, where users can view and update their information, track their saved playlists, and manage preferences. To enhance usability, the UI supports responsive design, making it accessible on desktops, tablets, and mobile devices, with a compact mini-player for smaller screens. Additional features include dark mode, lyrics display for songs, and notifications for new releases or playlist updates.</w:t>
      </w:r>
    </w:p>
    <w:p w14:paraId="34DB812F" w14:textId="498551EA" w:rsidR="002D01F8" w:rsidRPr="009B780E" w:rsidRDefault="009B780E" w:rsidP="007C2ACD">
      <w:r w:rsidRPr="009B780E">
        <w:t>Overall, the Rhythmic Tunes UI focuses on simplicity, accessibility, and personalization, ensuring that users can easily discover, play, and organize music while enjoying a visually appealing in</w:t>
      </w:r>
      <w:r w:rsidR="007C2ACD">
        <w:t>side</w:t>
      </w:r>
    </w:p>
    <w:p w14:paraId="041C11AB" w14:textId="47D6027C" w:rsidR="00793BC7" w:rsidRPr="005D24D0" w:rsidRDefault="00000000" w:rsidP="005D24D0">
      <w:pPr>
        <w:pStyle w:val="Heading1"/>
        <w:rPr>
          <w:sz w:val="40"/>
          <w:szCs w:val="40"/>
        </w:rPr>
      </w:pPr>
      <w:r w:rsidRPr="00A71DFA">
        <w:rPr>
          <w:sz w:val="40"/>
          <w:szCs w:val="40"/>
        </w:rPr>
        <w:t>1</w:t>
      </w:r>
      <w:r w:rsidR="004F2120" w:rsidRPr="00A71DFA">
        <w:rPr>
          <w:sz w:val="40"/>
          <w:szCs w:val="40"/>
        </w:rPr>
        <w:t>0</w:t>
      </w:r>
      <w:r w:rsidRPr="00A71DFA">
        <w:rPr>
          <w:sz w:val="40"/>
          <w:szCs w:val="40"/>
        </w:rPr>
        <w:t>. Testing</w:t>
      </w:r>
      <w:r w:rsidR="00A71DFA" w:rsidRPr="00A71DFA">
        <w:rPr>
          <w:sz w:val="40"/>
          <w:szCs w:val="40"/>
        </w:rPr>
        <w:t>.</w:t>
      </w:r>
    </w:p>
    <w:p w14:paraId="47C4D89A" w14:textId="5D58DB50" w:rsidR="00793BC7" w:rsidRPr="00793BC7" w:rsidRDefault="00793BC7" w:rsidP="00793BC7">
      <w:pPr>
        <w:rPr>
          <w:lang w:val="en-IN"/>
        </w:rPr>
      </w:pPr>
      <w:r w:rsidRPr="00793BC7">
        <w:rPr>
          <w:lang w:val="en-IN"/>
        </w:rPr>
        <w:t>1. Unit Testing</w:t>
      </w:r>
    </w:p>
    <w:p w14:paraId="6B7C24FC" w14:textId="4370D716" w:rsidR="00793BC7" w:rsidRPr="00793BC7" w:rsidRDefault="00793BC7" w:rsidP="00793BC7">
      <w:pPr>
        <w:rPr>
          <w:lang w:val="en-IN"/>
        </w:rPr>
      </w:pPr>
      <w:r w:rsidRPr="00793BC7">
        <w:rPr>
          <w:lang w:val="en-IN"/>
        </w:rPr>
        <w:t xml:space="preserve">Test individual functions and components </w:t>
      </w:r>
      <w:proofErr w:type="spellStart"/>
      <w:proofErr w:type="gramStart"/>
      <w:r w:rsidRPr="00793BC7">
        <w:rPr>
          <w:lang w:val="en-IN"/>
        </w:rPr>
        <w:t>separately.Frontend</w:t>
      </w:r>
      <w:proofErr w:type="spellEnd"/>
      <w:proofErr w:type="gramEnd"/>
      <w:r w:rsidRPr="00793BC7">
        <w:rPr>
          <w:lang w:val="en-IN"/>
        </w:rPr>
        <w:t>: music player controls (play, pause, skip), search functionality, playlist creation form validatio</w:t>
      </w:r>
      <w:r w:rsidR="00AC736F">
        <w:rPr>
          <w:lang w:val="en-IN"/>
        </w:rPr>
        <w:t>n</w:t>
      </w:r>
    </w:p>
    <w:p w14:paraId="3787A998" w14:textId="6808F4CA" w:rsidR="00793BC7" w:rsidRPr="00793BC7" w:rsidRDefault="00793BC7" w:rsidP="00793BC7">
      <w:pPr>
        <w:rPr>
          <w:lang w:val="en-IN"/>
        </w:rPr>
      </w:pPr>
      <w:r w:rsidRPr="00793BC7">
        <w:rPr>
          <w:lang w:val="en-IN"/>
        </w:rPr>
        <w:t>Backend: API endpoints for songs, playlists, and authentication.</w:t>
      </w:r>
    </w:p>
    <w:p w14:paraId="6A820814" w14:textId="77777777" w:rsidR="00793BC7" w:rsidRPr="00793BC7" w:rsidRDefault="00793BC7" w:rsidP="00793BC7">
      <w:pPr>
        <w:rPr>
          <w:lang w:val="en-IN"/>
        </w:rPr>
      </w:pPr>
      <w:r w:rsidRPr="00793BC7">
        <w:rPr>
          <w:lang w:val="en-IN"/>
        </w:rPr>
        <w:t>2. Integration Testing</w:t>
      </w:r>
    </w:p>
    <w:p w14:paraId="0ADC875F" w14:textId="3628B575" w:rsidR="00793BC7" w:rsidRPr="00793BC7" w:rsidRDefault="00793BC7" w:rsidP="00793BC7">
      <w:pPr>
        <w:rPr>
          <w:lang w:val="en-IN"/>
        </w:rPr>
      </w:pPr>
      <w:r w:rsidRPr="00793BC7">
        <w:rPr>
          <w:lang w:val="en-IN"/>
        </w:rPr>
        <w:t>Test interactions between frontend and backend.</w:t>
      </w:r>
    </w:p>
    <w:p w14:paraId="0429A35F" w14:textId="56A7553C" w:rsidR="00793BC7" w:rsidRPr="00793BC7" w:rsidRDefault="00793BC7" w:rsidP="00793BC7">
      <w:pPr>
        <w:rPr>
          <w:lang w:val="en-IN"/>
        </w:rPr>
      </w:pPr>
      <w:r w:rsidRPr="00793BC7">
        <w:rPr>
          <w:lang w:val="en-IN"/>
        </w:rPr>
        <w:t>Ensure data fetched from backend is displayed correctly in frontend</w:t>
      </w:r>
    </w:p>
    <w:p w14:paraId="66243415" w14:textId="139697C6" w:rsidR="00793BC7" w:rsidRPr="00793BC7" w:rsidRDefault="00793BC7" w:rsidP="00793BC7">
      <w:pPr>
        <w:rPr>
          <w:lang w:val="en-IN"/>
        </w:rPr>
      </w:pPr>
      <w:r w:rsidRPr="00793BC7">
        <w:rPr>
          <w:lang w:val="en-IN"/>
        </w:rPr>
        <w:t>Verify playlist creation, song addition, and user login flow.</w:t>
      </w:r>
    </w:p>
    <w:p w14:paraId="0CD213A4" w14:textId="0E96F80A" w:rsidR="00793BC7" w:rsidRPr="00793BC7" w:rsidRDefault="00793BC7" w:rsidP="00793BC7">
      <w:pPr>
        <w:rPr>
          <w:lang w:val="en-IN"/>
        </w:rPr>
      </w:pPr>
      <w:r w:rsidRPr="00793BC7">
        <w:rPr>
          <w:lang w:val="en-IN"/>
        </w:rPr>
        <w:t>3. End-to-End (E2E) Testing</w:t>
      </w:r>
    </w:p>
    <w:p w14:paraId="598B392F" w14:textId="35E5F9CB" w:rsidR="00793BC7" w:rsidRPr="00793BC7" w:rsidRDefault="00793BC7" w:rsidP="00793BC7">
      <w:pPr>
        <w:rPr>
          <w:lang w:val="en-IN"/>
        </w:rPr>
      </w:pPr>
      <w:r w:rsidRPr="00793BC7">
        <w:rPr>
          <w:lang w:val="en-IN"/>
        </w:rPr>
        <w:t>Simulate real user actions:</w:t>
      </w:r>
    </w:p>
    <w:p w14:paraId="0452EFED" w14:textId="3A08FC16" w:rsidR="00793BC7" w:rsidRPr="00793BC7" w:rsidRDefault="00793BC7" w:rsidP="00793BC7">
      <w:pPr>
        <w:rPr>
          <w:lang w:val="en-IN"/>
        </w:rPr>
      </w:pPr>
      <w:r w:rsidRPr="00793BC7">
        <w:rPr>
          <w:rFonts w:hint="eastAsia"/>
          <w:lang w:val="en-IN"/>
        </w:rPr>
        <w:t xml:space="preserve">Register </w:t>
      </w:r>
      <w:r w:rsidRPr="00793BC7">
        <w:rPr>
          <w:rFonts w:hint="eastAsia"/>
          <w:lang w:val="en-IN"/>
        </w:rPr>
        <w:t>→</w:t>
      </w:r>
      <w:r w:rsidRPr="00793BC7">
        <w:rPr>
          <w:rFonts w:hint="eastAsia"/>
          <w:lang w:val="en-IN"/>
        </w:rPr>
        <w:t xml:space="preserve"> Login </w:t>
      </w:r>
      <w:r w:rsidRPr="00793BC7">
        <w:rPr>
          <w:rFonts w:hint="eastAsia"/>
          <w:lang w:val="en-IN"/>
        </w:rPr>
        <w:t>→</w:t>
      </w:r>
      <w:r w:rsidRPr="00793BC7">
        <w:rPr>
          <w:rFonts w:hint="eastAsia"/>
          <w:lang w:val="en-IN"/>
        </w:rPr>
        <w:t xml:space="preserve"> Search song </w:t>
      </w:r>
      <w:r w:rsidRPr="00793BC7">
        <w:rPr>
          <w:rFonts w:hint="eastAsia"/>
          <w:lang w:val="en-IN"/>
        </w:rPr>
        <w:t>→</w:t>
      </w:r>
      <w:r w:rsidRPr="00793BC7">
        <w:rPr>
          <w:rFonts w:hint="eastAsia"/>
          <w:lang w:val="en-IN"/>
        </w:rPr>
        <w:t xml:space="preserve"> Play song </w:t>
      </w:r>
      <w:r w:rsidRPr="00793BC7">
        <w:rPr>
          <w:rFonts w:hint="eastAsia"/>
          <w:lang w:val="en-IN"/>
        </w:rPr>
        <w:t>→</w:t>
      </w:r>
      <w:r w:rsidRPr="00793BC7">
        <w:rPr>
          <w:rFonts w:hint="eastAsia"/>
          <w:lang w:val="en-IN"/>
        </w:rPr>
        <w:t xml:space="preserve"> Create playlist </w:t>
      </w:r>
      <w:r w:rsidRPr="00793BC7">
        <w:rPr>
          <w:rFonts w:hint="eastAsia"/>
          <w:lang w:val="en-IN"/>
        </w:rPr>
        <w:t>→</w:t>
      </w:r>
      <w:r w:rsidRPr="00793BC7">
        <w:rPr>
          <w:rFonts w:hint="eastAsia"/>
          <w:lang w:val="en-IN"/>
        </w:rPr>
        <w:t xml:space="preserve"> Logou</w:t>
      </w:r>
      <w:r w:rsidR="00AC736F">
        <w:rPr>
          <w:lang w:val="en-IN"/>
        </w:rPr>
        <w:t>t</w:t>
      </w:r>
    </w:p>
    <w:p w14:paraId="7CCAF909" w14:textId="77777777" w:rsidR="00793BC7" w:rsidRPr="00793BC7" w:rsidRDefault="00793BC7" w:rsidP="00793BC7">
      <w:pPr>
        <w:rPr>
          <w:lang w:val="en-IN"/>
        </w:rPr>
      </w:pPr>
    </w:p>
    <w:p w14:paraId="75A8BC53" w14:textId="1AF5B3D4" w:rsidR="00793BC7" w:rsidRPr="00793BC7" w:rsidRDefault="00793BC7" w:rsidP="00793BC7">
      <w:pPr>
        <w:rPr>
          <w:lang w:val="en-IN"/>
        </w:rPr>
      </w:pPr>
      <w:r w:rsidRPr="00793BC7">
        <w:rPr>
          <w:lang w:val="en-IN"/>
        </w:rPr>
        <w:t>Tools: Cypress, Selenium, or Playwright.</w:t>
      </w:r>
    </w:p>
    <w:p w14:paraId="7325B675" w14:textId="56A17E7E" w:rsidR="00793BC7" w:rsidRPr="00793BC7" w:rsidRDefault="00793BC7" w:rsidP="00793BC7">
      <w:pPr>
        <w:rPr>
          <w:lang w:val="en-IN"/>
        </w:rPr>
      </w:pPr>
      <w:r w:rsidRPr="00793BC7">
        <w:rPr>
          <w:lang w:val="en-IN"/>
        </w:rPr>
        <w:t>4. Performance Testing</w:t>
      </w:r>
    </w:p>
    <w:p w14:paraId="04F97BA5" w14:textId="6CC98839" w:rsidR="00793BC7" w:rsidRPr="00793BC7" w:rsidRDefault="00793BC7" w:rsidP="00793BC7">
      <w:pPr>
        <w:rPr>
          <w:lang w:val="en-IN"/>
        </w:rPr>
      </w:pPr>
      <w:r w:rsidRPr="00793BC7">
        <w:rPr>
          <w:lang w:val="en-IN"/>
        </w:rPr>
        <w:t>Test API response times and frontend loading speed.</w:t>
      </w:r>
    </w:p>
    <w:p w14:paraId="60A2BCEA" w14:textId="14DE22E1" w:rsidR="00793BC7" w:rsidRPr="00793BC7" w:rsidRDefault="00793BC7" w:rsidP="00793BC7">
      <w:pPr>
        <w:rPr>
          <w:lang w:val="en-IN"/>
        </w:rPr>
      </w:pPr>
      <w:r w:rsidRPr="00793BC7">
        <w:rPr>
          <w:lang w:val="en-IN"/>
        </w:rPr>
        <w:t>Stress test with multiple users playing songs or accessing playlists simultaneously.</w:t>
      </w:r>
    </w:p>
    <w:p w14:paraId="6BC2EE64" w14:textId="1017E426" w:rsidR="00793BC7" w:rsidRPr="00793BC7" w:rsidRDefault="00793BC7" w:rsidP="00793BC7">
      <w:pPr>
        <w:rPr>
          <w:lang w:val="en-IN"/>
        </w:rPr>
      </w:pPr>
      <w:r w:rsidRPr="00793BC7">
        <w:rPr>
          <w:lang w:val="en-IN"/>
        </w:rPr>
        <w:t>Ensure smooth UI performance with large song libraries.</w:t>
      </w:r>
    </w:p>
    <w:p w14:paraId="30D03BAD" w14:textId="3C31B962" w:rsidR="00793BC7" w:rsidRPr="00793BC7" w:rsidRDefault="00793BC7" w:rsidP="00793BC7">
      <w:pPr>
        <w:rPr>
          <w:lang w:val="en-IN"/>
        </w:rPr>
      </w:pPr>
      <w:r w:rsidRPr="00793BC7">
        <w:rPr>
          <w:lang w:val="en-IN"/>
        </w:rPr>
        <w:t>5. Security Testing</w:t>
      </w:r>
    </w:p>
    <w:p w14:paraId="4AEE324B" w14:textId="557BF318" w:rsidR="00793BC7" w:rsidRPr="00793BC7" w:rsidRDefault="00793BC7" w:rsidP="00793BC7">
      <w:pPr>
        <w:rPr>
          <w:lang w:val="en-IN"/>
        </w:rPr>
      </w:pPr>
      <w:r w:rsidRPr="00793BC7">
        <w:rPr>
          <w:lang w:val="en-IN"/>
        </w:rPr>
        <w:t>Verify authentication and authorization using JWT tokens.</w:t>
      </w:r>
    </w:p>
    <w:p w14:paraId="05ED065D" w14:textId="5FB51373" w:rsidR="00793BC7" w:rsidRPr="00793BC7" w:rsidRDefault="00793BC7" w:rsidP="00793BC7">
      <w:pPr>
        <w:rPr>
          <w:lang w:val="en-IN"/>
        </w:rPr>
      </w:pPr>
      <w:r w:rsidRPr="00793BC7">
        <w:rPr>
          <w:lang w:val="en-IN"/>
        </w:rPr>
        <w:t>Check password encryption and safe storage.</w:t>
      </w:r>
    </w:p>
    <w:p w14:paraId="1AF0AB58" w14:textId="32EB4CCA" w:rsidR="00793BC7" w:rsidRPr="00793BC7" w:rsidRDefault="00793BC7" w:rsidP="00793BC7">
      <w:pPr>
        <w:rPr>
          <w:lang w:val="en-IN"/>
        </w:rPr>
      </w:pPr>
      <w:r w:rsidRPr="00793BC7">
        <w:rPr>
          <w:lang w:val="en-IN"/>
        </w:rPr>
        <w:t>Test for vulnerabilities like SQL Injection, XSS, and CSRF attacks.</w:t>
      </w:r>
    </w:p>
    <w:p w14:paraId="366995B5" w14:textId="483040AA" w:rsidR="00793BC7" w:rsidRPr="00793BC7" w:rsidRDefault="00793BC7" w:rsidP="00793BC7">
      <w:pPr>
        <w:rPr>
          <w:lang w:val="en-IN"/>
        </w:rPr>
      </w:pPr>
      <w:r w:rsidRPr="00793BC7">
        <w:rPr>
          <w:lang w:val="en-IN"/>
        </w:rPr>
        <w:t>6. Usability Testing</w:t>
      </w:r>
    </w:p>
    <w:p w14:paraId="3BD9E9AC" w14:textId="676013BD" w:rsidR="00793BC7" w:rsidRPr="00793BC7" w:rsidRDefault="00793BC7" w:rsidP="00793BC7">
      <w:pPr>
        <w:rPr>
          <w:lang w:val="en-IN"/>
        </w:rPr>
      </w:pPr>
      <w:r w:rsidRPr="00793BC7">
        <w:rPr>
          <w:lang w:val="en-IN"/>
        </w:rPr>
        <w:t>Test UI responsiveness on desktop, tablet, and mobile.</w:t>
      </w:r>
    </w:p>
    <w:p w14:paraId="676EF04F" w14:textId="1327C7CF" w:rsidR="00793BC7" w:rsidRPr="00793BC7" w:rsidRDefault="00793BC7" w:rsidP="00793BC7">
      <w:pPr>
        <w:rPr>
          <w:lang w:val="en-IN"/>
        </w:rPr>
      </w:pPr>
      <w:r w:rsidRPr="00793BC7">
        <w:rPr>
          <w:lang w:val="en-IN"/>
        </w:rPr>
        <w:t>Ensure intuitive navigation and easy playlist management.</w:t>
      </w:r>
    </w:p>
    <w:p w14:paraId="1BC277C0" w14:textId="37153056" w:rsidR="00793BC7" w:rsidRPr="00793BC7" w:rsidRDefault="00793BC7" w:rsidP="00793BC7">
      <w:pPr>
        <w:rPr>
          <w:lang w:val="en-IN"/>
        </w:rPr>
      </w:pPr>
      <w:r w:rsidRPr="00793BC7">
        <w:rPr>
          <w:lang w:val="en-IN"/>
        </w:rPr>
        <w:t xml:space="preserve">Check visual elements like dark mode and mini-player for </w:t>
      </w:r>
      <w:r w:rsidR="00AA3CFD">
        <w:rPr>
          <w:lang w:val="en-IN"/>
        </w:rPr>
        <w:t>usability.</w:t>
      </w:r>
    </w:p>
    <w:p w14:paraId="48C659CF" w14:textId="719784D0" w:rsidR="00793BC7" w:rsidRPr="00793BC7" w:rsidRDefault="00793BC7" w:rsidP="00793BC7">
      <w:pPr>
        <w:rPr>
          <w:lang w:val="en-IN"/>
        </w:rPr>
      </w:pPr>
      <w:r w:rsidRPr="00793BC7">
        <w:rPr>
          <w:lang w:val="en-IN"/>
        </w:rPr>
        <w:t>7. Regression Testing</w:t>
      </w:r>
    </w:p>
    <w:p w14:paraId="78F36502" w14:textId="02F21FA2" w:rsidR="00793BC7" w:rsidRPr="00793BC7" w:rsidRDefault="00793BC7" w:rsidP="00793BC7">
      <w:pPr>
        <w:rPr>
          <w:lang w:val="en-IN"/>
        </w:rPr>
      </w:pPr>
      <w:r w:rsidRPr="00793BC7">
        <w:rPr>
          <w:lang w:val="en-IN"/>
        </w:rPr>
        <w:t>Re-run previous test cases after updates or bug fixes.</w:t>
      </w:r>
    </w:p>
    <w:p w14:paraId="2C76E8F3" w14:textId="77777777" w:rsidR="00793BC7" w:rsidRPr="00793BC7" w:rsidRDefault="00793BC7" w:rsidP="00793BC7">
      <w:pPr>
        <w:rPr>
          <w:lang w:val="en-IN"/>
        </w:rPr>
      </w:pPr>
      <w:r w:rsidRPr="00793BC7">
        <w:rPr>
          <w:lang w:val="en-IN"/>
        </w:rPr>
        <w:t>Ensure new features do not break existing functionality.</w:t>
      </w:r>
    </w:p>
    <w:p w14:paraId="68D3896B" w14:textId="77777777" w:rsidR="00793BC7" w:rsidRPr="00793BC7" w:rsidRDefault="00793BC7" w:rsidP="00793BC7">
      <w:pPr>
        <w:rPr>
          <w:lang w:val="en-IN"/>
        </w:rPr>
      </w:pPr>
    </w:p>
    <w:p w14:paraId="164BB13B" w14:textId="77777777" w:rsidR="00793BC7" w:rsidRPr="00793BC7" w:rsidRDefault="00793BC7" w:rsidP="00793BC7">
      <w:pPr>
        <w:rPr>
          <w:lang w:val="en-IN"/>
        </w:rPr>
      </w:pPr>
    </w:p>
    <w:p w14:paraId="70DAD25D" w14:textId="77777777" w:rsidR="00793BC7" w:rsidRPr="00793BC7" w:rsidRDefault="00793BC7" w:rsidP="00793BC7">
      <w:pPr>
        <w:rPr>
          <w:lang w:val="en-IN"/>
        </w:rPr>
      </w:pPr>
    </w:p>
    <w:p w14:paraId="75DA00A3" w14:textId="77777777" w:rsidR="00CA1D41" w:rsidRDefault="00CA1D41">
      <w:pPr>
        <w:pStyle w:val="Heading2"/>
      </w:pPr>
    </w:p>
    <w:p w14:paraId="0C10C78A" w14:textId="317CF6E0" w:rsidR="004053DA" w:rsidRPr="00A71DFA" w:rsidRDefault="00000000" w:rsidP="00A71DFA">
      <w:pPr>
        <w:pStyle w:val="Heading1"/>
        <w:rPr>
          <w:sz w:val="40"/>
          <w:szCs w:val="40"/>
        </w:rPr>
      </w:pPr>
      <w:r w:rsidRPr="00A71DFA">
        <w:rPr>
          <w:sz w:val="40"/>
          <w:szCs w:val="40"/>
        </w:rPr>
        <w:t>1</w:t>
      </w:r>
      <w:r w:rsidR="00A71DFA" w:rsidRPr="00A71DFA">
        <w:rPr>
          <w:sz w:val="40"/>
          <w:szCs w:val="40"/>
        </w:rPr>
        <w:t>1</w:t>
      </w:r>
      <w:r w:rsidRPr="00A71DFA">
        <w:rPr>
          <w:sz w:val="40"/>
          <w:szCs w:val="40"/>
        </w:rPr>
        <w:t>. Screenshots or Demo</w:t>
      </w:r>
    </w:p>
    <w:p w14:paraId="1A0AE162" w14:textId="77777777" w:rsidR="006F1F79" w:rsidRPr="006F1F79" w:rsidRDefault="006F1F79" w:rsidP="006F1F79"/>
    <w:p w14:paraId="7AC3B705" w14:textId="7B20CB7C" w:rsidR="004053DA" w:rsidRDefault="00000000">
      <w:r>
        <w:t xml:space="preserve">Screenshot 1: Homepage with </w:t>
      </w:r>
      <w:r w:rsidR="002F1B97">
        <w:t>song cards.</w:t>
      </w:r>
    </w:p>
    <w:p w14:paraId="60E8F394" w14:textId="77777777" w:rsidR="006F1F79" w:rsidRDefault="006F1F79"/>
    <w:p w14:paraId="1D246D3E" w14:textId="19B7ECD6" w:rsidR="006F1F79" w:rsidRDefault="006F1F79"/>
    <w:p w14:paraId="0CAD9A06" w14:textId="7AC2EB4C" w:rsidR="006F1F79" w:rsidRDefault="0038663C">
      <w:r>
        <w:rPr>
          <w:noProof/>
        </w:rPr>
        <w:drawing>
          <wp:inline distT="0" distB="0" distL="0" distR="0" wp14:anchorId="68F443A2" wp14:editId="18274FCB">
            <wp:extent cx="5722620" cy="3886200"/>
            <wp:effectExtent l="0" t="0" r="0" b="0"/>
            <wp:docPr id="109783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468" cy="3909186"/>
                    </a:xfrm>
                    <a:prstGeom prst="rect">
                      <a:avLst/>
                    </a:prstGeom>
                    <a:noFill/>
                    <a:ln>
                      <a:noFill/>
                    </a:ln>
                  </pic:spPr>
                </pic:pic>
              </a:graphicData>
            </a:graphic>
          </wp:inline>
        </w:drawing>
      </w:r>
    </w:p>
    <w:p w14:paraId="1B5B308A" w14:textId="77777777" w:rsidR="006F1F79" w:rsidRDefault="006F1F79"/>
    <w:p w14:paraId="09AFE875" w14:textId="77777777" w:rsidR="006F1F79" w:rsidRDefault="006F1F79"/>
    <w:p w14:paraId="002D1246" w14:textId="77777777" w:rsidR="00CA1D41" w:rsidRDefault="00CA1D41">
      <w:pPr>
        <w:pStyle w:val="Heading2"/>
      </w:pPr>
    </w:p>
    <w:p w14:paraId="79DFE6B3" w14:textId="26E09448" w:rsidR="004053DA" w:rsidRPr="00A71DFA" w:rsidRDefault="00000000" w:rsidP="00A71DFA">
      <w:pPr>
        <w:pStyle w:val="Heading1"/>
        <w:rPr>
          <w:sz w:val="40"/>
          <w:szCs w:val="40"/>
        </w:rPr>
      </w:pPr>
      <w:r w:rsidRPr="00A71DFA">
        <w:rPr>
          <w:sz w:val="40"/>
          <w:szCs w:val="40"/>
        </w:rPr>
        <w:t>1</w:t>
      </w:r>
      <w:r w:rsidR="004F2120" w:rsidRPr="00A71DFA">
        <w:rPr>
          <w:sz w:val="40"/>
          <w:szCs w:val="40"/>
        </w:rPr>
        <w:t>2</w:t>
      </w:r>
      <w:r w:rsidRPr="00A71DFA">
        <w:rPr>
          <w:sz w:val="40"/>
          <w:szCs w:val="40"/>
        </w:rPr>
        <w:t>. Known Issues</w:t>
      </w:r>
      <w:r w:rsidR="00A71DFA">
        <w:rPr>
          <w:sz w:val="40"/>
          <w:szCs w:val="40"/>
        </w:rPr>
        <w:t>.</w:t>
      </w:r>
    </w:p>
    <w:p w14:paraId="41F1F920" w14:textId="77777777" w:rsidR="004F2120" w:rsidRPr="004F2120" w:rsidRDefault="004F2120" w:rsidP="004F2120"/>
    <w:p w14:paraId="1DA2583E" w14:textId="77777777" w:rsidR="004053DA" w:rsidRDefault="00000000">
      <w:r>
        <w:t>Requires News API key; without it no data loads.</w:t>
      </w:r>
    </w:p>
    <w:p w14:paraId="781FF5B2" w14:textId="77777777" w:rsidR="004053DA" w:rsidRDefault="00000000">
      <w:r>
        <w:t>Limited category filtering features.</w:t>
      </w:r>
    </w:p>
    <w:p w14:paraId="3C633CB4" w14:textId="77777777" w:rsidR="00CA1D41" w:rsidRDefault="00CA1D41">
      <w:pPr>
        <w:pStyle w:val="Heading2"/>
      </w:pPr>
    </w:p>
    <w:p w14:paraId="7D21B030" w14:textId="29113F40" w:rsidR="004053DA" w:rsidRPr="00A71DFA" w:rsidRDefault="00000000" w:rsidP="00A71DFA">
      <w:pPr>
        <w:pStyle w:val="Heading1"/>
        <w:rPr>
          <w:sz w:val="40"/>
          <w:szCs w:val="40"/>
        </w:rPr>
      </w:pPr>
      <w:r w:rsidRPr="00A71DFA">
        <w:rPr>
          <w:sz w:val="40"/>
          <w:szCs w:val="40"/>
        </w:rPr>
        <w:t>1</w:t>
      </w:r>
      <w:r w:rsidR="004F2120" w:rsidRPr="00A71DFA">
        <w:rPr>
          <w:sz w:val="40"/>
          <w:szCs w:val="40"/>
        </w:rPr>
        <w:t>3</w:t>
      </w:r>
      <w:r w:rsidRPr="00A71DFA">
        <w:rPr>
          <w:sz w:val="40"/>
          <w:szCs w:val="40"/>
        </w:rPr>
        <w:t>. Future Enhancements</w:t>
      </w:r>
      <w:r w:rsidR="00A71DFA">
        <w:rPr>
          <w:sz w:val="40"/>
          <w:szCs w:val="40"/>
        </w:rPr>
        <w:t>.</w:t>
      </w:r>
    </w:p>
    <w:p w14:paraId="3F47B664" w14:textId="77777777" w:rsidR="004F2120" w:rsidRPr="004F2120" w:rsidRDefault="004F2120" w:rsidP="004F2120"/>
    <w:p w14:paraId="10710B77" w14:textId="77777777" w:rsidR="004053DA" w:rsidRDefault="00000000">
      <w:r>
        <w:t>Add user authentication.</w:t>
      </w:r>
    </w:p>
    <w:p w14:paraId="5BD1889B" w14:textId="77777777" w:rsidR="004053DA" w:rsidRDefault="00000000">
      <w:r>
        <w:lastRenderedPageBreak/>
        <w:t>Save/bookmark articles.</w:t>
      </w:r>
    </w:p>
    <w:p w14:paraId="10727AE1" w14:textId="77777777" w:rsidR="004053DA" w:rsidRDefault="00000000">
      <w:r>
        <w:t>Infinite scrolling or pagination.</w:t>
      </w:r>
    </w:p>
    <w:p w14:paraId="12E0B1AE" w14:textId="77777777" w:rsidR="004053DA" w:rsidRDefault="00000000">
      <w:r>
        <w:t>Dark mode theme.</w:t>
      </w:r>
    </w:p>
    <w:sectPr w:rsidR="004053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09B4D49"/>
    <w:multiLevelType w:val="multilevel"/>
    <w:tmpl w:val="5BD0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961064">
    <w:abstractNumId w:val="8"/>
  </w:num>
  <w:num w:numId="2" w16cid:durableId="1369912995">
    <w:abstractNumId w:val="6"/>
  </w:num>
  <w:num w:numId="3" w16cid:durableId="1546597383">
    <w:abstractNumId w:val="5"/>
  </w:num>
  <w:num w:numId="4" w16cid:durableId="1165827755">
    <w:abstractNumId w:val="4"/>
  </w:num>
  <w:num w:numId="5" w16cid:durableId="1239708553">
    <w:abstractNumId w:val="7"/>
  </w:num>
  <w:num w:numId="6" w16cid:durableId="1491408550">
    <w:abstractNumId w:val="3"/>
  </w:num>
  <w:num w:numId="7" w16cid:durableId="1820998228">
    <w:abstractNumId w:val="2"/>
  </w:num>
  <w:num w:numId="8" w16cid:durableId="307517820">
    <w:abstractNumId w:val="1"/>
  </w:num>
  <w:num w:numId="9" w16cid:durableId="1719864855">
    <w:abstractNumId w:val="0"/>
  </w:num>
  <w:num w:numId="10" w16cid:durableId="2329326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369"/>
    <w:rsid w:val="00034616"/>
    <w:rsid w:val="0006063C"/>
    <w:rsid w:val="00077BEE"/>
    <w:rsid w:val="0008624C"/>
    <w:rsid w:val="0012196B"/>
    <w:rsid w:val="001502CF"/>
    <w:rsid w:val="0015074B"/>
    <w:rsid w:val="00207B49"/>
    <w:rsid w:val="00242549"/>
    <w:rsid w:val="00252EC2"/>
    <w:rsid w:val="0029639D"/>
    <w:rsid w:val="002C3582"/>
    <w:rsid w:val="002D01F8"/>
    <w:rsid w:val="002F1B97"/>
    <w:rsid w:val="00301FB1"/>
    <w:rsid w:val="0031445F"/>
    <w:rsid w:val="00320778"/>
    <w:rsid w:val="00326F90"/>
    <w:rsid w:val="00343045"/>
    <w:rsid w:val="00383FCF"/>
    <w:rsid w:val="0038663C"/>
    <w:rsid w:val="004053DA"/>
    <w:rsid w:val="00417A5C"/>
    <w:rsid w:val="00435F19"/>
    <w:rsid w:val="00436AE6"/>
    <w:rsid w:val="00497445"/>
    <w:rsid w:val="004F2120"/>
    <w:rsid w:val="00563866"/>
    <w:rsid w:val="0057126A"/>
    <w:rsid w:val="005C7BB6"/>
    <w:rsid w:val="005D24D0"/>
    <w:rsid w:val="005D7758"/>
    <w:rsid w:val="005F2837"/>
    <w:rsid w:val="00640E0F"/>
    <w:rsid w:val="006413C0"/>
    <w:rsid w:val="006714CF"/>
    <w:rsid w:val="006B48D2"/>
    <w:rsid w:val="006D7CEF"/>
    <w:rsid w:val="006F1F79"/>
    <w:rsid w:val="006F3A1A"/>
    <w:rsid w:val="00776DC5"/>
    <w:rsid w:val="00787568"/>
    <w:rsid w:val="00793BC7"/>
    <w:rsid w:val="007C2ACD"/>
    <w:rsid w:val="007D55F5"/>
    <w:rsid w:val="007D7F4C"/>
    <w:rsid w:val="007F18F7"/>
    <w:rsid w:val="0080524E"/>
    <w:rsid w:val="0083524D"/>
    <w:rsid w:val="008A2087"/>
    <w:rsid w:val="008B3E2B"/>
    <w:rsid w:val="008C3D20"/>
    <w:rsid w:val="008D3CB7"/>
    <w:rsid w:val="00920E03"/>
    <w:rsid w:val="00937170"/>
    <w:rsid w:val="009470D3"/>
    <w:rsid w:val="0095452E"/>
    <w:rsid w:val="0095528E"/>
    <w:rsid w:val="00985942"/>
    <w:rsid w:val="009B0322"/>
    <w:rsid w:val="009B780E"/>
    <w:rsid w:val="00A05750"/>
    <w:rsid w:val="00A123D7"/>
    <w:rsid w:val="00A17015"/>
    <w:rsid w:val="00A51964"/>
    <w:rsid w:val="00A612BE"/>
    <w:rsid w:val="00A71DFA"/>
    <w:rsid w:val="00A853D0"/>
    <w:rsid w:val="00AA1D8D"/>
    <w:rsid w:val="00AA3CFD"/>
    <w:rsid w:val="00AB3D3E"/>
    <w:rsid w:val="00AC736F"/>
    <w:rsid w:val="00AD6088"/>
    <w:rsid w:val="00AE4DB7"/>
    <w:rsid w:val="00B04695"/>
    <w:rsid w:val="00B123FA"/>
    <w:rsid w:val="00B47730"/>
    <w:rsid w:val="00B7102D"/>
    <w:rsid w:val="00B76348"/>
    <w:rsid w:val="00B9677C"/>
    <w:rsid w:val="00BC54C8"/>
    <w:rsid w:val="00C06A07"/>
    <w:rsid w:val="00C214A8"/>
    <w:rsid w:val="00C84F18"/>
    <w:rsid w:val="00C9139B"/>
    <w:rsid w:val="00CA1D41"/>
    <w:rsid w:val="00CA7F86"/>
    <w:rsid w:val="00CB0664"/>
    <w:rsid w:val="00CD7DB3"/>
    <w:rsid w:val="00CE1865"/>
    <w:rsid w:val="00CF1C77"/>
    <w:rsid w:val="00D16A7E"/>
    <w:rsid w:val="00D40401"/>
    <w:rsid w:val="00D7365C"/>
    <w:rsid w:val="00D87233"/>
    <w:rsid w:val="00D9133B"/>
    <w:rsid w:val="00D940AF"/>
    <w:rsid w:val="00DD6EBE"/>
    <w:rsid w:val="00DF512A"/>
    <w:rsid w:val="00E834D5"/>
    <w:rsid w:val="00E907D2"/>
    <w:rsid w:val="00EA76E7"/>
    <w:rsid w:val="00EE0DDF"/>
    <w:rsid w:val="00F13AF0"/>
    <w:rsid w:val="00F62B29"/>
    <w:rsid w:val="00F75061"/>
    <w:rsid w:val="00F8178E"/>
    <w:rsid w:val="00FC693F"/>
    <w:rsid w:val="00FD6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E5AEC"/>
  <w14:defaultImageDpi w14:val="300"/>
  <w15:docId w15:val="{B19EFB4C-B527-4136-AD2F-F85B909A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D6088"/>
    <w:rPr>
      <w:color w:val="0000FF" w:themeColor="hyperlink"/>
      <w:u w:val="single"/>
    </w:rPr>
  </w:style>
  <w:style w:type="character" w:styleId="UnresolvedMention">
    <w:name w:val="Unresolved Mention"/>
    <w:basedOn w:val="DefaultParagraphFont"/>
    <w:uiPriority w:val="99"/>
    <w:semiHidden/>
    <w:unhideWhenUsed/>
    <w:rsid w:val="00AD6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19</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Melvin Joshuva</cp:lastModifiedBy>
  <cp:revision>76</cp:revision>
  <cp:lastPrinted>2025-09-17T16:44:00Z</cp:lastPrinted>
  <dcterms:created xsi:type="dcterms:W3CDTF">2013-12-23T23:15:00Z</dcterms:created>
  <dcterms:modified xsi:type="dcterms:W3CDTF">2025-09-19T13:40:00Z</dcterms:modified>
  <cp:category/>
</cp:coreProperties>
</file>